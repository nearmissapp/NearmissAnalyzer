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53" w:rsidRDefault="002D6F53" w:rsidP="002D6F53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>문서 담당자 : 디지털혁신실 석정우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2023-08-19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-3</w:t>
      </w:r>
      <w:r>
        <w:rPr>
          <w:lang w:eastAsia="ko-KR"/>
        </w:rPr>
        <w:t>전기강판</w:t>
      </w:r>
      <w:r>
        <w:rPr>
          <w:lang w:eastAsia="ko-KR"/>
        </w:rPr>
        <w:t>-3HCL/</w:t>
      </w:r>
      <w:r>
        <w:rPr>
          <w:lang w:eastAsia="ko-KR"/>
        </w:rPr>
        <w:t>입측</w:t>
      </w:r>
      <w:r>
        <w:rPr>
          <w:lang w:eastAsia="ko-KR"/>
        </w:rPr>
        <w:t xml:space="preserve"> Looper </w:t>
      </w:r>
      <w:r>
        <w:rPr>
          <w:lang w:eastAsia="ko-KR"/>
        </w:rPr>
        <w:t>출입구</w:t>
      </w:r>
      <w:r>
        <w:rPr>
          <w:lang w:eastAsia="ko-KR"/>
        </w:rPr>
        <w:t xml:space="preserve"> (</w:t>
      </w:r>
      <w:r>
        <w:rPr>
          <w:lang w:eastAsia="ko-KR"/>
        </w:rPr>
        <w:t>대차통로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전기강판부</w:t>
      </w:r>
      <w:r>
        <w:rPr>
          <w:lang w:eastAsia="ko-KR"/>
        </w:rPr>
        <w:t xml:space="preserve"> 3</w:t>
      </w:r>
      <w:r>
        <w:rPr>
          <w:lang w:eastAsia="ko-KR"/>
        </w:rPr>
        <w:t>전기강판공장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입측</w:t>
      </w:r>
      <w:r>
        <w:rPr>
          <w:lang w:eastAsia="ko-KR"/>
        </w:rPr>
        <w:t xml:space="preserve"> Looper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계단을</w:t>
      </w:r>
      <w:r>
        <w:rPr>
          <w:lang w:eastAsia="ko-KR"/>
        </w:rPr>
        <w:t xml:space="preserve"> </w:t>
      </w:r>
      <w:r>
        <w:rPr>
          <w:lang w:eastAsia="ko-KR"/>
        </w:rPr>
        <w:t>내려가며</w:t>
      </w:r>
      <w:r>
        <w:rPr>
          <w:lang w:eastAsia="ko-KR"/>
        </w:rPr>
        <w:t xml:space="preserve"> </w:t>
      </w:r>
      <w:r>
        <w:rPr>
          <w:lang w:eastAsia="ko-KR"/>
        </w:rPr>
        <w:t>핸드레일을</w:t>
      </w:r>
      <w:r>
        <w:rPr>
          <w:lang w:eastAsia="ko-KR"/>
        </w:rPr>
        <w:t xml:space="preserve"> </w:t>
      </w:r>
      <w:r>
        <w:rPr>
          <w:lang w:eastAsia="ko-KR"/>
        </w:rPr>
        <w:t>잡는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케이블</w:t>
      </w:r>
      <w:r>
        <w:rPr>
          <w:lang w:eastAsia="ko-KR"/>
        </w:rPr>
        <w:t xml:space="preserve"> </w:t>
      </w:r>
      <w:r>
        <w:rPr>
          <w:lang w:eastAsia="ko-KR"/>
        </w:rPr>
        <w:t>피복과</w:t>
      </w:r>
      <w:r>
        <w:rPr>
          <w:lang w:eastAsia="ko-KR"/>
        </w:rPr>
        <w:t xml:space="preserve"> </w:t>
      </w:r>
      <w:r>
        <w:rPr>
          <w:lang w:eastAsia="ko-KR"/>
        </w:rPr>
        <w:t>핸드레일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r>
        <w:rPr>
          <w:lang w:eastAsia="ko-KR"/>
        </w:rPr>
        <w:t>협착될뻔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2023-08-09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)FINEX-3 FINEX-</w:t>
      </w:r>
      <w:r>
        <w:rPr>
          <w:lang w:eastAsia="ko-KR"/>
        </w:rPr>
        <w:t>용융로</w:t>
      </w:r>
      <w:r>
        <w:rPr>
          <w:lang w:eastAsia="ko-KR"/>
        </w:rPr>
        <w:t>-Field/RGC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)FINEX</w:t>
      </w:r>
      <w:r>
        <w:rPr>
          <w:lang w:eastAsia="ko-KR"/>
        </w:rPr>
        <w:t>부</w:t>
      </w:r>
      <w:r>
        <w:rPr>
          <w:lang w:eastAsia="ko-KR"/>
        </w:rPr>
        <w:t xml:space="preserve"> FINEX3</w:t>
      </w:r>
      <w:r>
        <w:rPr>
          <w:lang w:eastAsia="ko-KR"/>
        </w:rPr>
        <w:t>공장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RGC Seal Pot </w:t>
      </w:r>
      <w:r>
        <w:rPr>
          <w:lang w:eastAsia="ko-KR"/>
        </w:rPr>
        <w:t>정비</w:t>
      </w:r>
      <w:r>
        <w:rPr>
          <w:lang w:eastAsia="ko-KR"/>
        </w:rPr>
        <w:t xml:space="preserve"> </w:t>
      </w:r>
      <w:r>
        <w:rPr>
          <w:lang w:eastAsia="ko-KR"/>
        </w:rPr>
        <w:t>작업시</w:t>
      </w:r>
      <w:r>
        <w:rPr>
          <w:lang w:eastAsia="ko-KR"/>
        </w:rPr>
        <w:t xml:space="preserve"> </w:t>
      </w:r>
      <w:r>
        <w:rPr>
          <w:lang w:eastAsia="ko-KR"/>
        </w:rPr>
        <w:t>팬스와</w:t>
      </w:r>
      <w:r>
        <w:rPr>
          <w:lang w:eastAsia="ko-KR"/>
        </w:rPr>
        <w:t xml:space="preserve"> </w:t>
      </w:r>
      <w:r>
        <w:rPr>
          <w:lang w:eastAsia="ko-KR"/>
        </w:rPr>
        <w:t>끼여서</w:t>
      </w:r>
      <w:r>
        <w:rPr>
          <w:lang w:eastAsia="ko-KR"/>
        </w:rPr>
        <w:t xml:space="preserve"> </w:t>
      </w:r>
      <w:r>
        <w:rPr>
          <w:lang w:eastAsia="ko-KR"/>
        </w:rPr>
        <w:t>넘어질뻔</w:t>
      </w:r>
      <w:r>
        <w:rPr>
          <w:lang w:eastAsia="ko-KR"/>
        </w:rPr>
        <w:t xml:space="preserve"> </w:t>
      </w:r>
      <w:r>
        <w:rPr>
          <w:lang w:eastAsia="ko-KR"/>
        </w:rPr>
        <w:t>했음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2023-08-19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r>
        <w:rPr>
          <w:lang w:eastAsia="ko-KR"/>
        </w:rPr>
        <w:t>양탄</w:t>
      </w:r>
      <w:r>
        <w:rPr>
          <w:lang w:eastAsia="ko-KR"/>
        </w:rPr>
        <w:t>/2</w:t>
      </w:r>
      <w:r>
        <w:rPr>
          <w:lang w:eastAsia="ko-KR"/>
        </w:rPr>
        <w:t>기</w:t>
      </w:r>
      <w:r>
        <w:rPr>
          <w:lang w:eastAsia="ko-KR"/>
        </w:rPr>
        <w:t xml:space="preserve"> S/Bin</w:t>
      </w:r>
      <w:r>
        <w:rPr>
          <w:lang w:eastAsia="ko-KR"/>
        </w:rPr>
        <w:t>집진기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</w:t>
      </w:r>
      <w:r>
        <w:rPr>
          <w:lang w:eastAsia="ko-KR"/>
        </w:rPr>
        <w:t>선탄공장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기</w:t>
      </w:r>
      <w:r>
        <w:rPr>
          <w:lang w:eastAsia="ko-KR"/>
        </w:rPr>
        <w:t xml:space="preserve"> S/Bin</w:t>
      </w:r>
      <w:r>
        <w:rPr>
          <w:lang w:eastAsia="ko-KR"/>
        </w:rPr>
        <w:t>집진기</w:t>
      </w:r>
      <w:r>
        <w:rPr>
          <w:lang w:eastAsia="ko-KR"/>
        </w:rPr>
        <w:t xml:space="preserve"> B/E </w:t>
      </w:r>
      <w:r>
        <w:rPr>
          <w:lang w:eastAsia="ko-KR"/>
        </w:rPr>
        <w:t>구동부</w:t>
      </w:r>
      <w:r>
        <w:rPr>
          <w:lang w:eastAsia="ko-KR"/>
        </w:rPr>
        <w:t xml:space="preserve"> </w:t>
      </w:r>
      <w:r>
        <w:rPr>
          <w:lang w:eastAsia="ko-KR"/>
        </w:rPr>
        <w:t>점검중</w:t>
      </w:r>
      <w:r>
        <w:rPr>
          <w:lang w:eastAsia="ko-KR"/>
        </w:rPr>
        <w:t xml:space="preserve"> </w:t>
      </w:r>
      <w:r>
        <w:rPr>
          <w:lang w:eastAsia="ko-KR"/>
        </w:rPr>
        <w:t>구동체인</w:t>
      </w:r>
      <w:r>
        <w:rPr>
          <w:lang w:eastAsia="ko-KR"/>
        </w:rPr>
        <w:t xml:space="preserve"> </w:t>
      </w:r>
      <w:r>
        <w:rPr>
          <w:lang w:eastAsia="ko-KR"/>
        </w:rPr>
        <w:t>안전망이</w:t>
      </w:r>
      <w:r>
        <w:rPr>
          <w:lang w:eastAsia="ko-KR"/>
        </w:rPr>
        <w:t xml:space="preserve"> </w:t>
      </w:r>
      <w:r>
        <w:rPr>
          <w:lang w:eastAsia="ko-KR"/>
        </w:rPr>
        <w:t>벌어져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회전체에</w:t>
      </w:r>
      <w:r>
        <w:rPr>
          <w:lang w:eastAsia="ko-KR"/>
        </w:rPr>
        <w:t xml:space="preserve"> </w:t>
      </w:r>
      <w:r>
        <w:rPr>
          <w:lang w:eastAsia="ko-KR"/>
        </w:rPr>
        <w:t>장갑이</w:t>
      </w:r>
      <w:r>
        <w:rPr>
          <w:lang w:eastAsia="ko-KR"/>
        </w:rPr>
        <w:t xml:space="preserve"> </w:t>
      </w:r>
      <w:r>
        <w:rPr>
          <w:lang w:eastAsia="ko-KR"/>
        </w:rPr>
        <w:t>끼일뻔</w:t>
      </w:r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2023-08-15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소결</w:t>
      </w:r>
      <w:r>
        <w:rPr>
          <w:lang w:eastAsia="ko-KR"/>
        </w:rPr>
        <w:t>-3</w:t>
      </w:r>
      <w:r>
        <w:rPr>
          <w:lang w:eastAsia="ko-KR"/>
        </w:rPr>
        <w:t>소결</w:t>
      </w:r>
      <w:r>
        <w:rPr>
          <w:lang w:eastAsia="ko-KR"/>
        </w:rPr>
        <w:t>-3,4</w:t>
      </w:r>
      <w:r>
        <w:rPr>
          <w:lang w:eastAsia="ko-KR"/>
        </w:rPr>
        <w:t>소결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>-</w:t>
      </w:r>
      <w:r>
        <w:rPr>
          <w:lang w:eastAsia="ko-KR"/>
        </w:rPr>
        <w:t>공통설비</w:t>
      </w:r>
      <w:r>
        <w:rPr>
          <w:lang w:eastAsia="ko-KR"/>
        </w:rPr>
        <w:t>-</w:t>
      </w:r>
      <w:r>
        <w:rPr>
          <w:lang w:eastAsia="ko-KR"/>
        </w:rPr>
        <w:t>배합설비</w:t>
      </w:r>
      <w:r>
        <w:rPr>
          <w:lang w:eastAsia="ko-KR"/>
        </w:rPr>
        <w:t>/410.104 Belt Conveyor Head Chute Vabrator Motor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제선부</w:t>
      </w:r>
      <w:r>
        <w:rPr>
          <w:lang w:eastAsia="ko-KR"/>
        </w:rPr>
        <w:t xml:space="preserve"> </w:t>
      </w:r>
      <w:r>
        <w:rPr>
          <w:lang w:eastAsia="ko-KR"/>
        </w:rPr>
        <w:t>소결공장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4D6BF1" w:rsidRDefault="002D6F53">
      <w:pPr>
        <w:pStyle w:val="21"/>
      </w:pPr>
      <w:r>
        <w:t>발생상황</w:t>
      </w:r>
    </w:p>
    <w:p w:rsidR="004D6BF1" w:rsidRDefault="002D6F53">
      <w:r>
        <w:t xml:space="preserve">410.104 Belt Conveyor Head </w:t>
      </w:r>
      <w:r>
        <w:t>Chute Vabrator Motor Weight Cover</w:t>
      </w:r>
      <w:r>
        <w:t>가</w:t>
      </w:r>
      <w:r>
        <w:t xml:space="preserve"> </w:t>
      </w:r>
      <w:r>
        <w:t>없는</w:t>
      </w:r>
      <w:r>
        <w:t xml:space="preserve"> </w:t>
      </w:r>
      <w:r>
        <w:t>상태를</w:t>
      </w:r>
      <w:r>
        <w:t xml:space="preserve"> </w:t>
      </w:r>
      <w:r>
        <w:t>인지하지</w:t>
      </w:r>
      <w:r>
        <w:t xml:space="preserve"> </w:t>
      </w:r>
      <w:r>
        <w:t>못한</w:t>
      </w:r>
      <w:r>
        <w:t xml:space="preserve"> </w:t>
      </w:r>
      <w:r>
        <w:t>상태에서</w:t>
      </w:r>
      <w:r>
        <w:t xml:space="preserve"> Head Chute </w:t>
      </w:r>
      <w:r>
        <w:t>부착광</w:t>
      </w:r>
      <w:r>
        <w:t xml:space="preserve"> </w:t>
      </w:r>
      <w:r>
        <w:t>상태를</w:t>
      </w:r>
      <w:r>
        <w:t xml:space="preserve"> </w:t>
      </w:r>
      <w:r>
        <w:t>점검하든</w:t>
      </w:r>
      <w:r>
        <w:t xml:space="preserve"> </w:t>
      </w:r>
      <w:r>
        <w:t>중</w:t>
      </w:r>
      <w:r>
        <w:t xml:space="preserve"> 410.104 Head Chute Vabrator Motor</w:t>
      </w:r>
      <w:r>
        <w:t>가</w:t>
      </w:r>
      <w:r>
        <w:t xml:space="preserve"> </w:t>
      </w:r>
      <w:r>
        <w:t>연동으로</w:t>
      </w:r>
      <w:r>
        <w:t xml:space="preserve"> </w:t>
      </w:r>
      <w:r>
        <w:t>동작되면서</w:t>
      </w:r>
      <w:r>
        <w:t xml:space="preserve"> </w:t>
      </w:r>
      <w:r>
        <w:t>안전화가</w:t>
      </w:r>
      <w:r>
        <w:t xml:space="preserve"> Cover</w:t>
      </w:r>
      <w:r>
        <w:t>가</w:t>
      </w:r>
      <w:r>
        <w:t xml:space="preserve"> </w:t>
      </w:r>
      <w:r>
        <w:t>없는</w:t>
      </w:r>
      <w:r>
        <w:t xml:space="preserve"> </w:t>
      </w:r>
      <w:r>
        <w:t>부위의</w:t>
      </w:r>
      <w:r>
        <w:t xml:space="preserve"> Vabrator Motor Weight</w:t>
      </w:r>
      <w:r>
        <w:t>에</w:t>
      </w:r>
      <w:r>
        <w:t xml:space="preserve"> </w:t>
      </w:r>
      <w:r>
        <w:t>협착</w:t>
      </w:r>
      <w:r>
        <w:t xml:space="preserve"> </w:t>
      </w:r>
      <w:r>
        <w:t>될</w:t>
      </w:r>
      <w:r>
        <w:t xml:space="preserve"> </w:t>
      </w:r>
      <w:r>
        <w:t>뻔</w:t>
      </w:r>
      <w:r>
        <w:t xml:space="preserve"> </w:t>
      </w:r>
      <w:r>
        <w:t>하였음</w:t>
      </w:r>
    </w:p>
    <w:p w:rsidR="004D6BF1" w:rsidRDefault="002D6F53">
      <w: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2023-08-09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-1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송풍</w:t>
      </w:r>
      <w:r>
        <w:rPr>
          <w:lang w:eastAsia="ko-KR"/>
        </w:rPr>
        <w:t>-</w:t>
      </w:r>
      <w:r>
        <w:rPr>
          <w:lang w:eastAsia="ko-KR"/>
        </w:rPr>
        <w:t>송풍설비</w:t>
      </w:r>
      <w:r>
        <w:rPr>
          <w:lang w:eastAsia="ko-KR"/>
        </w:rPr>
        <w:t>/#2M/B B.O.V(L)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제선부</w:t>
      </w:r>
      <w:r>
        <w:rPr>
          <w:lang w:eastAsia="ko-KR"/>
        </w:rPr>
        <w:t xml:space="preserve"> 1</w:t>
      </w:r>
      <w:r>
        <w:rPr>
          <w:lang w:eastAsia="ko-KR"/>
        </w:rPr>
        <w:t>제선공장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#2M/B B.O.V(L)</w:t>
      </w:r>
      <w:r>
        <w:rPr>
          <w:lang w:eastAsia="ko-KR"/>
        </w:rPr>
        <w:t>수동밸브</w:t>
      </w:r>
      <w:r>
        <w:rPr>
          <w:lang w:eastAsia="ko-KR"/>
        </w:rPr>
        <w:t xml:space="preserve"> </w:t>
      </w:r>
      <w:r>
        <w:rPr>
          <w:lang w:eastAsia="ko-KR"/>
        </w:rPr>
        <w:t>감속기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Test </w:t>
      </w:r>
      <w:r>
        <w:rPr>
          <w:lang w:eastAsia="ko-KR"/>
        </w:rPr>
        <w:t>과정에</w:t>
      </w:r>
      <w:r>
        <w:rPr>
          <w:lang w:eastAsia="ko-KR"/>
        </w:rPr>
        <w:t xml:space="preserve"> </w:t>
      </w:r>
      <w:r>
        <w:rPr>
          <w:lang w:eastAsia="ko-KR"/>
        </w:rPr>
        <w:t>밸브핸들</w:t>
      </w:r>
      <w:r>
        <w:rPr>
          <w:lang w:eastAsia="ko-KR"/>
        </w:rPr>
        <w:t xml:space="preserve"> </w:t>
      </w:r>
      <w:r>
        <w:rPr>
          <w:lang w:eastAsia="ko-KR"/>
        </w:rPr>
        <w:t>조작시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r>
        <w:rPr>
          <w:lang w:eastAsia="ko-KR"/>
        </w:rPr>
        <w:t>핸드레일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라인에</w:t>
      </w:r>
      <w:r>
        <w:rPr>
          <w:lang w:eastAsia="ko-KR"/>
        </w:rPr>
        <w:t xml:space="preserve"> </w:t>
      </w:r>
      <w:r>
        <w:rPr>
          <w:lang w:eastAsia="ko-KR"/>
        </w:rPr>
        <w:t>협착</w:t>
      </w:r>
      <w:r>
        <w:rPr>
          <w:lang w:eastAsia="ko-KR"/>
        </w:rPr>
        <w:t xml:space="preserve"> </w:t>
      </w:r>
      <w:r>
        <w:rPr>
          <w:lang w:eastAsia="ko-KR"/>
        </w:rPr>
        <w:t>될뻔하였다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2023-08-09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산세</w:t>
      </w:r>
      <w:r>
        <w:rPr>
          <w:lang w:eastAsia="ko-KR"/>
        </w:rPr>
        <w:t>-2POL-CP-</w:t>
      </w:r>
      <w:r>
        <w:rPr>
          <w:lang w:eastAsia="ko-KR"/>
        </w:rPr>
        <w:t>포장</w:t>
      </w:r>
      <w:r>
        <w:rPr>
          <w:lang w:eastAsia="ko-KR"/>
        </w:rPr>
        <w:t xml:space="preserve"> LINE/</w:t>
      </w:r>
      <w:r>
        <w:rPr>
          <w:lang w:eastAsia="ko-KR"/>
        </w:rPr>
        <w:t>롤판지</w:t>
      </w:r>
      <w:r>
        <w:rPr>
          <w:lang w:eastAsia="ko-KR"/>
        </w:rPr>
        <w:t xml:space="preserve"> </w:t>
      </w:r>
      <w:r>
        <w:rPr>
          <w:lang w:eastAsia="ko-KR"/>
        </w:rPr>
        <w:t>적치장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r>
        <w:rPr>
          <w:lang w:eastAsia="ko-KR"/>
        </w:rPr>
        <w:t>포장사업</w:t>
      </w:r>
      <w:r>
        <w:rPr>
          <w:lang w:eastAsia="ko-KR"/>
        </w:rPr>
        <w:t>2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열연</w:t>
      </w:r>
      <w:r>
        <w:rPr>
          <w:lang w:eastAsia="ko-KR"/>
        </w:rPr>
        <w:t>2</w:t>
      </w:r>
      <w:r>
        <w:rPr>
          <w:lang w:eastAsia="ko-KR"/>
        </w:rPr>
        <w:t>포장공장</w:t>
      </w:r>
      <w:r>
        <w:rPr>
          <w:lang w:eastAsia="ko-KR"/>
        </w:rPr>
        <w:t xml:space="preserve"> 3</w:t>
      </w:r>
      <w:r>
        <w:rPr>
          <w:lang w:eastAsia="ko-KR"/>
        </w:rPr>
        <w:t>열연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r>
        <w:rPr>
          <w:lang w:eastAsia="ko-KR"/>
        </w:rPr>
        <w:t>무리한동작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r>
        <w:rPr>
          <w:lang w:eastAsia="ko-KR"/>
        </w:rPr>
        <w:t>중량물취급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소폭</w:t>
      </w:r>
      <w:r>
        <w:rPr>
          <w:lang w:eastAsia="ko-KR"/>
        </w:rPr>
        <w:t xml:space="preserve"> </w:t>
      </w:r>
      <w:r>
        <w:rPr>
          <w:lang w:eastAsia="ko-KR"/>
        </w:rPr>
        <w:t>롤판지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롤판지가</w:t>
      </w:r>
      <w:r>
        <w:rPr>
          <w:lang w:eastAsia="ko-KR"/>
        </w:rPr>
        <w:t xml:space="preserve"> </w:t>
      </w:r>
      <w:r>
        <w:rPr>
          <w:lang w:eastAsia="ko-KR"/>
        </w:rPr>
        <w:t>소진되어</w:t>
      </w:r>
      <w:r>
        <w:rPr>
          <w:lang w:eastAsia="ko-KR"/>
        </w:rPr>
        <w:t xml:space="preserve"> </w:t>
      </w:r>
      <w:r>
        <w:rPr>
          <w:lang w:eastAsia="ko-KR"/>
        </w:rPr>
        <w:t>교체하는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롤판지</w:t>
      </w:r>
      <w:r>
        <w:rPr>
          <w:lang w:eastAsia="ko-KR"/>
        </w:rPr>
        <w:t xml:space="preserve"> </w:t>
      </w:r>
      <w:r>
        <w:rPr>
          <w:lang w:eastAsia="ko-KR"/>
        </w:rPr>
        <w:t>적치장</w:t>
      </w:r>
      <w:r>
        <w:rPr>
          <w:lang w:eastAsia="ko-KR"/>
        </w:rPr>
        <w:t xml:space="preserve"> </w:t>
      </w:r>
      <w:r>
        <w:rPr>
          <w:lang w:eastAsia="ko-KR"/>
        </w:rPr>
        <w:t>하부가</w:t>
      </w:r>
      <w:r>
        <w:rPr>
          <w:lang w:eastAsia="ko-KR"/>
        </w:rPr>
        <w:t xml:space="preserve"> </w:t>
      </w:r>
      <w:r>
        <w:rPr>
          <w:lang w:eastAsia="ko-KR"/>
        </w:rPr>
        <w:t>불안전하여</w:t>
      </w:r>
      <w:r>
        <w:rPr>
          <w:lang w:eastAsia="ko-KR"/>
        </w:rPr>
        <w:t xml:space="preserve"> </w:t>
      </w:r>
      <w:r>
        <w:rPr>
          <w:lang w:eastAsia="ko-KR"/>
        </w:rPr>
        <w:t>손가락</w:t>
      </w:r>
      <w:r>
        <w:rPr>
          <w:lang w:eastAsia="ko-KR"/>
        </w:rPr>
        <w:t xml:space="preserve"> </w:t>
      </w:r>
      <w:r>
        <w:rPr>
          <w:lang w:eastAsia="ko-KR"/>
        </w:rPr>
        <w:t>끼임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발생할뻔함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2023-08-01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-4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 xml:space="preserve">-HSL(HOTSKIN LINE)/2HSL </w:t>
      </w:r>
      <w:r>
        <w:rPr>
          <w:lang w:eastAsia="ko-KR"/>
        </w:rPr>
        <w:t>출측</w:t>
      </w:r>
      <w:r>
        <w:rPr>
          <w:lang w:eastAsia="ko-KR"/>
        </w:rPr>
        <w:t xml:space="preserve"> Def` Roll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4</w:t>
      </w:r>
      <w:r>
        <w:rPr>
          <w:lang w:eastAsia="ko-KR"/>
        </w:rPr>
        <w:t>열연공장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열연</w:t>
      </w:r>
      <w:r>
        <w:rPr>
          <w:lang w:eastAsia="ko-KR"/>
        </w:rPr>
        <w:t xml:space="preserve"> 2HSL </w:t>
      </w:r>
      <w:r>
        <w:rPr>
          <w:lang w:eastAsia="ko-KR"/>
        </w:rPr>
        <w:t>출측</w:t>
      </w:r>
      <w:r>
        <w:rPr>
          <w:lang w:eastAsia="ko-KR"/>
        </w:rPr>
        <w:t xml:space="preserve"> Def` Roll PLG </w:t>
      </w:r>
      <w:r>
        <w:rPr>
          <w:lang w:eastAsia="ko-KR"/>
        </w:rPr>
        <w:t>벨트에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방호커버가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있지않아서</w:t>
      </w:r>
      <w:r>
        <w:rPr>
          <w:lang w:eastAsia="ko-KR"/>
        </w:rPr>
        <w:t xml:space="preserve">,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손으로</w:t>
      </w:r>
      <w:r>
        <w:rPr>
          <w:lang w:eastAsia="ko-KR"/>
        </w:rPr>
        <w:t xml:space="preserve"> </w:t>
      </w:r>
      <w:r>
        <w:rPr>
          <w:lang w:eastAsia="ko-KR"/>
        </w:rPr>
        <w:t>접촉하여</w:t>
      </w:r>
      <w:r>
        <w:rPr>
          <w:lang w:eastAsia="ko-KR"/>
        </w:rPr>
        <w:t xml:space="preserve"> </w:t>
      </w:r>
      <w:r>
        <w:rPr>
          <w:lang w:eastAsia="ko-KR"/>
        </w:rPr>
        <w:t>사고발생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2023-08-01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후판</w:t>
      </w:r>
      <w:r>
        <w:rPr>
          <w:lang w:eastAsia="ko-KR"/>
        </w:rPr>
        <w:t>-3</w:t>
      </w:r>
      <w:r>
        <w:rPr>
          <w:lang w:eastAsia="ko-KR"/>
        </w:rPr>
        <w:t>후판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/11</w:t>
      </w:r>
      <w:r>
        <w:rPr>
          <w:lang w:eastAsia="ko-KR"/>
        </w:rPr>
        <w:t>문</w:t>
      </w:r>
      <w:r>
        <w:rPr>
          <w:lang w:eastAsia="ko-KR"/>
        </w:rPr>
        <w:t xml:space="preserve"> </w:t>
      </w:r>
      <w:r>
        <w:rPr>
          <w:lang w:eastAsia="ko-KR"/>
        </w:rPr>
        <w:t>스크랩박스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후판부</w:t>
      </w:r>
      <w:r>
        <w:rPr>
          <w:lang w:eastAsia="ko-KR"/>
        </w:rPr>
        <w:t xml:space="preserve"> 1</w:t>
      </w:r>
      <w:r>
        <w:rPr>
          <w:lang w:eastAsia="ko-KR"/>
        </w:rPr>
        <w:t>후판공장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서탠레스</w:t>
      </w:r>
      <w:r>
        <w:rPr>
          <w:lang w:eastAsia="ko-KR"/>
        </w:rPr>
        <w:t xml:space="preserve"> </w:t>
      </w:r>
      <w:r>
        <w:rPr>
          <w:lang w:eastAsia="ko-KR"/>
        </w:rPr>
        <w:t>스크랩</w:t>
      </w:r>
      <w:r>
        <w:rPr>
          <w:lang w:eastAsia="ko-KR"/>
        </w:rPr>
        <w:t xml:space="preserve"> </w:t>
      </w:r>
      <w:r>
        <w:rPr>
          <w:lang w:eastAsia="ko-KR"/>
        </w:rPr>
        <w:t>박스안에서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고철</w:t>
      </w:r>
      <w:r>
        <w:rPr>
          <w:lang w:eastAsia="ko-KR"/>
        </w:rPr>
        <w:t xml:space="preserve"> </w:t>
      </w:r>
      <w:r>
        <w:rPr>
          <w:lang w:eastAsia="ko-KR"/>
        </w:rPr>
        <w:t>섞여</w:t>
      </w:r>
      <w:r>
        <w:rPr>
          <w:lang w:eastAsia="ko-KR"/>
        </w:rPr>
        <w:t xml:space="preserve"> </w:t>
      </w:r>
      <w:r>
        <w:rPr>
          <w:lang w:eastAsia="ko-KR"/>
        </w:rPr>
        <w:t>있는것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내려다</w:t>
      </w:r>
      <w:r>
        <w:rPr>
          <w:lang w:eastAsia="ko-KR"/>
        </w:rPr>
        <w:t xml:space="preserve"> </w:t>
      </w:r>
      <w:r>
        <w:rPr>
          <w:lang w:eastAsia="ko-KR"/>
        </w:rPr>
        <w:t>고철들이</w:t>
      </w:r>
      <w:r>
        <w:rPr>
          <w:lang w:eastAsia="ko-KR"/>
        </w:rPr>
        <w:t xml:space="preserve"> </w:t>
      </w:r>
      <w:r>
        <w:rPr>
          <w:lang w:eastAsia="ko-KR"/>
        </w:rPr>
        <w:t>무너지면서</w:t>
      </w:r>
      <w:r>
        <w:rPr>
          <w:lang w:eastAsia="ko-KR"/>
        </w:rPr>
        <w:t xml:space="preserve"> </w:t>
      </w:r>
      <w:r>
        <w:rPr>
          <w:lang w:eastAsia="ko-KR"/>
        </w:rPr>
        <w:t>손목이</w:t>
      </w:r>
      <w:r>
        <w:rPr>
          <w:lang w:eastAsia="ko-KR"/>
        </w:rPr>
        <w:t xml:space="preserve"> </w:t>
      </w:r>
      <w:r>
        <w:rPr>
          <w:lang w:eastAsia="ko-KR"/>
        </w:rPr>
        <w:t>협착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2023-07-27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-2</w:t>
      </w:r>
      <w:r>
        <w:rPr>
          <w:lang w:eastAsia="ko-KR"/>
        </w:rPr>
        <w:t>기</w:t>
      </w:r>
      <w:r>
        <w:rPr>
          <w:lang w:eastAsia="ko-KR"/>
        </w:rPr>
        <w:t xml:space="preserve"> CDQ-Boiler/bl-im-14 by-pass v/v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2</w:t>
      </w:r>
      <w:r>
        <w:rPr>
          <w:lang w:eastAsia="ko-KR"/>
        </w:rPr>
        <w:t>코크스공장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보일러</w:t>
      </w:r>
      <w:r>
        <w:rPr>
          <w:lang w:eastAsia="ko-KR"/>
        </w:rPr>
        <w:t xml:space="preserve"> </w:t>
      </w:r>
      <w:r>
        <w:rPr>
          <w:lang w:eastAsia="ko-KR"/>
        </w:rPr>
        <w:t>드럼</w:t>
      </w:r>
      <w:r>
        <w:rPr>
          <w:lang w:eastAsia="ko-KR"/>
        </w:rPr>
        <w:t xml:space="preserve"> </w:t>
      </w:r>
      <w:r>
        <w:rPr>
          <w:lang w:eastAsia="ko-KR"/>
        </w:rPr>
        <w:t>드레인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bl-im-14 by-pass v/v </w:t>
      </w:r>
      <w:r>
        <w:rPr>
          <w:lang w:eastAsia="ko-KR"/>
        </w:rPr>
        <w:t>오픈</w:t>
      </w:r>
      <w:r>
        <w:rPr>
          <w:lang w:eastAsia="ko-KR"/>
        </w:rPr>
        <w:t xml:space="preserve"> </w:t>
      </w:r>
      <w:r>
        <w:rPr>
          <w:lang w:eastAsia="ko-KR"/>
        </w:rPr>
        <w:t>클로즈</w:t>
      </w:r>
      <w:r>
        <w:rPr>
          <w:lang w:eastAsia="ko-KR"/>
        </w:rPr>
        <w:t xml:space="preserve"> </w:t>
      </w:r>
      <w:r>
        <w:rPr>
          <w:lang w:eastAsia="ko-KR"/>
        </w:rPr>
        <w:t>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핸들에서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치공구가</w:t>
      </w:r>
      <w:r>
        <w:rPr>
          <w:lang w:eastAsia="ko-KR"/>
        </w:rPr>
        <w:t xml:space="preserve"> </w:t>
      </w:r>
      <w:r>
        <w:rPr>
          <w:lang w:eastAsia="ko-KR"/>
        </w:rPr>
        <w:t>미끌려</w:t>
      </w:r>
      <w:r>
        <w:rPr>
          <w:lang w:eastAsia="ko-KR"/>
        </w:rPr>
        <w:t xml:space="preserve"> </w:t>
      </w:r>
      <w:r>
        <w:rPr>
          <w:lang w:eastAsia="ko-KR"/>
        </w:rPr>
        <w:t>손가락이</w:t>
      </w:r>
      <w:r>
        <w:rPr>
          <w:lang w:eastAsia="ko-KR"/>
        </w:rPr>
        <w:t xml:space="preserve"> </w:t>
      </w:r>
      <w:r>
        <w:rPr>
          <w:lang w:eastAsia="ko-KR"/>
        </w:rPr>
        <w:t>끼일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2023-07-20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</w:t>
      </w:r>
      <w:r>
        <w:rPr>
          <w:lang w:eastAsia="ko-KR"/>
        </w:rPr>
        <w:t>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r>
        <w:rPr>
          <w:lang w:eastAsia="ko-KR"/>
        </w:rPr>
        <w:t>수송</w:t>
      </w:r>
      <w:r>
        <w:rPr>
          <w:lang w:eastAsia="ko-KR"/>
        </w:rPr>
        <w:t>/K-462 Head</w:t>
      </w:r>
      <w:r>
        <w:rPr>
          <w:lang w:eastAsia="ko-KR"/>
        </w:rPr>
        <w:t>부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</w:t>
      </w:r>
      <w:r>
        <w:rPr>
          <w:lang w:eastAsia="ko-KR"/>
        </w:rPr>
        <w:t>선탄공장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정기수리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K-462 </w:t>
      </w:r>
      <w:r>
        <w:rPr>
          <w:lang w:eastAsia="ko-KR"/>
        </w:rPr>
        <w:t>단동</w:t>
      </w:r>
      <w:r>
        <w:rPr>
          <w:lang w:eastAsia="ko-KR"/>
        </w:rPr>
        <w:t xml:space="preserve"> Test </w:t>
      </w:r>
      <w:r>
        <w:rPr>
          <w:lang w:eastAsia="ko-KR"/>
        </w:rPr>
        <w:t>실시차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기동하였으나</w:t>
      </w:r>
      <w:r>
        <w:rPr>
          <w:lang w:eastAsia="ko-KR"/>
        </w:rPr>
        <w:t xml:space="preserve"> </w:t>
      </w:r>
      <w:r>
        <w:rPr>
          <w:lang w:eastAsia="ko-KR"/>
        </w:rPr>
        <w:t>가동</w:t>
      </w:r>
      <w:r>
        <w:rPr>
          <w:lang w:eastAsia="ko-KR"/>
        </w:rPr>
        <w:t xml:space="preserve"> </w:t>
      </w:r>
      <w:r>
        <w:rPr>
          <w:lang w:eastAsia="ko-KR"/>
        </w:rPr>
        <w:t>알람이</w:t>
      </w:r>
      <w:r>
        <w:rPr>
          <w:lang w:eastAsia="ko-KR"/>
        </w:rPr>
        <w:t xml:space="preserve"> </w:t>
      </w:r>
      <w:r>
        <w:rPr>
          <w:lang w:eastAsia="ko-KR"/>
        </w:rPr>
        <w:t>뜨지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문제점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lang w:eastAsia="ko-KR"/>
        </w:rPr>
        <w:t>찰나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Belt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구동되어</w:t>
      </w:r>
      <w:r>
        <w:rPr>
          <w:lang w:eastAsia="ko-KR"/>
        </w:rPr>
        <w:t xml:space="preserve"> </w:t>
      </w:r>
      <w:r>
        <w:rPr>
          <w:lang w:eastAsia="ko-KR"/>
        </w:rPr>
        <w:t>협착위험발생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2023-07-13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전기로</w:t>
      </w:r>
      <w:r>
        <w:rPr>
          <w:lang w:eastAsia="ko-KR"/>
        </w:rPr>
        <w:t xml:space="preserve"> 1</w:t>
      </w:r>
      <w:r>
        <w:rPr>
          <w:lang w:eastAsia="ko-KR"/>
        </w:rPr>
        <w:t>기</w:t>
      </w:r>
      <w:r>
        <w:rPr>
          <w:lang w:eastAsia="ko-KR"/>
        </w:rPr>
        <w:t>-6.5M/2</w:t>
      </w:r>
      <w:r>
        <w:rPr>
          <w:lang w:eastAsia="ko-KR"/>
        </w:rPr>
        <w:t>번출재구</w:t>
      </w:r>
      <w:r>
        <w:rPr>
          <w:lang w:eastAsia="ko-KR"/>
        </w:rPr>
        <w:t xml:space="preserve"> 5B</w:t>
      </w:r>
      <w:r>
        <w:rPr>
          <w:lang w:eastAsia="ko-KR"/>
        </w:rPr>
        <w:t>머신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제련공장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r>
        <w:rPr>
          <w:lang w:eastAsia="ko-KR"/>
        </w:rPr>
        <w:t>무리한동작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r>
        <w:rPr>
          <w:lang w:eastAsia="ko-KR"/>
        </w:rPr>
        <w:t>중량물취급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출재구</w:t>
      </w:r>
      <w:r>
        <w:rPr>
          <w:lang w:eastAsia="ko-KR"/>
        </w:rPr>
        <w:t xml:space="preserve"> 5B</w:t>
      </w:r>
      <w:r>
        <w:rPr>
          <w:lang w:eastAsia="ko-KR"/>
        </w:rPr>
        <w:t>머신</w:t>
      </w:r>
      <w:r>
        <w:rPr>
          <w:lang w:eastAsia="ko-KR"/>
        </w:rPr>
        <w:t xml:space="preserve"> </w:t>
      </w:r>
      <w:r>
        <w:rPr>
          <w:lang w:eastAsia="ko-KR"/>
        </w:rPr>
        <w:t>비트</w:t>
      </w:r>
      <w:r>
        <w:rPr>
          <w:lang w:eastAsia="ko-KR"/>
        </w:rPr>
        <w:t xml:space="preserve"> </w:t>
      </w:r>
      <w:r>
        <w:rPr>
          <w:lang w:eastAsia="ko-KR"/>
        </w:rPr>
        <w:t>교환작업시</w:t>
      </w:r>
      <w:r>
        <w:rPr>
          <w:lang w:eastAsia="ko-KR"/>
        </w:rPr>
        <w:t xml:space="preserve"> </w:t>
      </w:r>
      <w:r>
        <w:rPr>
          <w:lang w:eastAsia="ko-KR"/>
        </w:rPr>
        <w:t>센터디바이스</w:t>
      </w:r>
      <w:r>
        <w:rPr>
          <w:lang w:eastAsia="ko-KR"/>
        </w:rPr>
        <w:t xml:space="preserve"> </w:t>
      </w:r>
      <w:r>
        <w:rPr>
          <w:lang w:eastAsia="ko-KR"/>
        </w:rPr>
        <w:t>플레이트에</w:t>
      </w:r>
      <w:r>
        <w:rPr>
          <w:lang w:eastAsia="ko-KR"/>
        </w:rPr>
        <w:t xml:space="preserve"> </w:t>
      </w:r>
      <w:r>
        <w:rPr>
          <w:lang w:eastAsia="ko-KR"/>
        </w:rPr>
        <w:t>손가락</w:t>
      </w:r>
      <w:r>
        <w:rPr>
          <w:lang w:eastAsia="ko-KR"/>
        </w:rPr>
        <w:t xml:space="preserve"> </w:t>
      </w:r>
      <w:r>
        <w:rPr>
          <w:lang w:eastAsia="ko-KR"/>
        </w:rPr>
        <w:t>협착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2023-07-13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양극재광양공장</w:t>
      </w:r>
      <w:r>
        <w:rPr>
          <w:lang w:eastAsia="ko-KR"/>
        </w:rPr>
        <w:t>-</w:t>
      </w:r>
      <w:r>
        <w:rPr>
          <w:lang w:eastAsia="ko-KR"/>
        </w:rPr>
        <w:t>설비</w:t>
      </w:r>
      <w:r>
        <w:rPr>
          <w:lang w:eastAsia="ko-KR"/>
        </w:rPr>
        <w:t>-</w:t>
      </w:r>
      <w:r>
        <w:rPr>
          <w:lang w:eastAsia="ko-KR"/>
        </w:rPr>
        <w:t>공무</w:t>
      </w:r>
      <w:r>
        <w:rPr>
          <w:lang w:eastAsia="ko-KR"/>
        </w:rPr>
        <w:t>/</w:t>
      </w:r>
      <w:r>
        <w:rPr>
          <w:lang w:eastAsia="ko-KR"/>
        </w:rPr>
        <w:t>사무동</w:t>
      </w:r>
      <w:r>
        <w:rPr>
          <w:lang w:eastAsia="ko-KR"/>
        </w:rPr>
        <w:t xml:space="preserve"> </w:t>
      </w:r>
      <w:r>
        <w:rPr>
          <w:lang w:eastAsia="ko-KR"/>
        </w:rPr>
        <w:t>옥상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글로벌기술지원섹션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기타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사무동</w:t>
      </w:r>
      <w:r>
        <w:rPr>
          <w:lang w:eastAsia="ko-KR"/>
        </w:rPr>
        <w:t xml:space="preserve"> </w:t>
      </w:r>
      <w:r>
        <w:rPr>
          <w:lang w:eastAsia="ko-KR"/>
        </w:rPr>
        <w:t>옥상에</w:t>
      </w:r>
      <w:r>
        <w:rPr>
          <w:lang w:eastAsia="ko-KR"/>
        </w:rPr>
        <w:t xml:space="preserve"> </w:t>
      </w:r>
      <w:r>
        <w:rPr>
          <w:lang w:eastAsia="ko-KR"/>
        </w:rPr>
        <w:t>갔다가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닫을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바람이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불어</w:t>
      </w:r>
      <w:r>
        <w:rPr>
          <w:lang w:eastAsia="ko-KR"/>
        </w:rPr>
        <w:t xml:space="preserve"> </w:t>
      </w:r>
      <w:r>
        <w:rPr>
          <w:lang w:eastAsia="ko-KR"/>
        </w:rPr>
        <w:t>문이</w:t>
      </w:r>
      <w:r>
        <w:rPr>
          <w:lang w:eastAsia="ko-KR"/>
        </w:rPr>
        <w:t xml:space="preserve"> </w:t>
      </w:r>
      <w:r>
        <w:rPr>
          <w:lang w:eastAsia="ko-KR"/>
        </w:rPr>
        <w:t>강하게</w:t>
      </w:r>
      <w:r>
        <w:rPr>
          <w:lang w:eastAsia="ko-KR"/>
        </w:rPr>
        <w:t xml:space="preserve"> </w:t>
      </w:r>
      <w:r>
        <w:rPr>
          <w:lang w:eastAsia="ko-KR"/>
        </w:rPr>
        <w:t>닫혔음</w:t>
      </w:r>
      <w:r>
        <w:rPr>
          <w:lang w:eastAsia="ko-KR"/>
        </w:rPr>
        <w:t xml:space="preserve">. </w:t>
      </w:r>
      <w:r>
        <w:rPr>
          <w:lang w:eastAsia="ko-KR"/>
        </w:rPr>
        <w:t>당시</w:t>
      </w:r>
      <w:r>
        <w:rPr>
          <w:lang w:eastAsia="ko-KR"/>
        </w:rPr>
        <w:t xml:space="preserve"> </w:t>
      </w:r>
      <w:r>
        <w:rPr>
          <w:lang w:eastAsia="ko-KR"/>
        </w:rPr>
        <w:t>신체의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협착되었으면</w:t>
      </w:r>
      <w:r>
        <w:rPr>
          <w:lang w:eastAsia="ko-KR"/>
        </w:rPr>
        <w:t xml:space="preserve"> </w:t>
      </w:r>
      <w:r>
        <w:rPr>
          <w:lang w:eastAsia="ko-KR"/>
        </w:rPr>
        <w:t>골절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같음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2023-07-05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-4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>-HSL(HOTSKIN LINE)/2HSL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열연부</w:t>
      </w:r>
      <w:r>
        <w:rPr>
          <w:lang w:eastAsia="ko-KR"/>
        </w:rPr>
        <w:t xml:space="preserve"> 4</w:t>
      </w:r>
      <w:r>
        <w:rPr>
          <w:lang w:eastAsia="ko-KR"/>
        </w:rPr>
        <w:t>열연공장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입측</w:t>
      </w:r>
      <w:r>
        <w:rPr>
          <w:lang w:eastAsia="ko-KR"/>
        </w:rPr>
        <w:t xml:space="preserve"> Band Cutter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설비주변으로</w:t>
      </w:r>
      <w:r>
        <w:rPr>
          <w:lang w:eastAsia="ko-KR"/>
        </w:rPr>
        <w:t xml:space="preserve"> </w:t>
      </w:r>
      <w:r>
        <w:rPr>
          <w:lang w:eastAsia="ko-KR"/>
        </w:rPr>
        <w:t>접근하여</w:t>
      </w:r>
      <w:r>
        <w:rPr>
          <w:lang w:eastAsia="ko-KR"/>
        </w:rPr>
        <w:t xml:space="preserve"> </w:t>
      </w:r>
      <w:r>
        <w:rPr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협착의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2023-07-03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냉연</w:t>
      </w:r>
      <w:r>
        <w:rPr>
          <w:lang w:eastAsia="ko-KR"/>
        </w:rPr>
        <w:t>-Roll SHOP(</w:t>
      </w:r>
      <w:r>
        <w:rPr>
          <w:lang w:eastAsia="ko-KR"/>
        </w:rPr>
        <w:t>정비</w:t>
      </w:r>
      <w:r>
        <w:rPr>
          <w:lang w:eastAsia="ko-KR"/>
        </w:rPr>
        <w:t>)/ZRM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ZRM </w:t>
      </w:r>
      <w:r>
        <w:rPr>
          <w:lang w:eastAsia="ko-KR"/>
        </w:rPr>
        <w:t>상주팀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4R/g w.r</w:t>
      </w:r>
      <w:r>
        <w:rPr>
          <w:lang w:eastAsia="ko-KR"/>
        </w:rPr>
        <w:t>에서</w:t>
      </w:r>
      <w:r>
        <w:rPr>
          <w:lang w:eastAsia="ko-KR"/>
        </w:rPr>
        <w:t xml:space="preserve"> B/B </w:t>
      </w:r>
      <w:r>
        <w:rPr>
          <w:lang w:eastAsia="ko-KR"/>
        </w:rPr>
        <w:t>전환작업시</w:t>
      </w:r>
      <w:r>
        <w:rPr>
          <w:lang w:eastAsia="ko-KR"/>
        </w:rPr>
        <w:t xml:space="preserve"> </w:t>
      </w:r>
      <w:r>
        <w:rPr>
          <w:lang w:eastAsia="ko-KR"/>
        </w:rPr>
        <w:t>켈리퍼</w:t>
      </w:r>
      <w:r>
        <w:rPr>
          <w:lang w:eastAsia="ko-KR"/>
        </w:rPr>
        <w:t xml:space="preserve"> </w:t>
      </w:r>
      <w:r>
        <w:rPr>
          <w:lang w:eastAsia="ko-KR"/>
        </w:rPr>
        <w:t>교체작업중</w:t>
      </w:r>
      <w:r>
        <w:rPr>
          <w:lang w:eastAsia="ko-KR"/>
        </w:rPr>
        <w:t xml:space="preserve"> </w:t>
      </w:r>
      <w:r>
        <w:rPr>
          <w:lang w:eastAsia="ko-KR"/>
        </w:rPr>
        <w:t>전진해있는</w:t>
      </w:r>
      <w:r>
        <w:rPr>
          <w:lang w:eastAsia="ko-KR"/>
        </w:rPr>
        <w:t xml:space="preserve"> </w:t>
      </w:r>
      <w:r>
        <w:rPr>
          <w:lang w:eastAsia="ko-KR"/>
        </w:rPr>
        <w:t>켈리퍼가</w:t>
      </w:r>
      <w:r>
        <w:rPr>
          <w:lang w:eastAsia="ko-KR"/>
        </w:rPr>
        <w:t xml:space="preserve"> </w:t>
      </w:r>
      <w:r>
        <w:rPr>
          <w:lang w:eastAsia="ko-KR"/>
        </w:rPr>
        <w:t>돌발</w:t>
      </w:r>
      <w:r>
        <w:rPr>
          <w:lang w:eastAsia="ko-KR"/>
        </w:rPr>
        <w:t xml:space="preserve"> </w:t>
      </w:r>
      <w:r>
        <w:rPr>
          <w:lang w:eastAsia="ko-KR"/>
        </w:rPr>
        <w:t>후진하였음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2023-07-05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피엔알</w:t>
      </w:r>
      <w:r>
        <w:rPr>
          <w:lang w:eastAsia="ko-KR"/>
        </w:rPr>
        <w:t>-</w:t>
      </w:r>
      <w:r>
        <w:rPr>
          <w:lang w:eastAsia="ko-KR"/>
        </w:rPr>
        <w:t>광양</w:t>
      </w:r>
      <w:r>
        <w:rPr>
          <w:lang w:eastAsia="ko-KR"/>
        </w:rPr>
        <w:t>-RHF-</w:t>
      </w:r>
      <w:r>
        <w:rPr>
          <w:lang w:eastAsia="ko-KR"/>
        </w:rPr>
        <w:t>부대설비</w:t>
      </w:r>
      <w:r>
        <w:rPr>
          <w:lang w:eastAsia="ko-KR"/>
        </w:rPr>
        <w:t>,</w:t>
      </w:r>
      <w:r>
        <w:rPr>
          <w:lang w:eastAsia="ko-KR"/>
        </w:rPr>
        <w:t>기타</w:t>
      </w:r>
      <w:r>
        <w:rPr>
          <w:lang w:eastAsia="ko-KR"/>
        </w:rPr>
        <w:t>/Pelletizer Bag Filter Rotary Valve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생산섹션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Pelletizer B/F Rotary Valve S/D Sprocket </w:t>
      </w:r>
      <w:r>
        <w:rPr>
          <w:lang w:eastAsia="ko-KR"/>
        </w:rPr>
        <w:t>방호망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불량으로</w:t>
      </w:r>
      <w:r>
        <w:rPr>
          <w:lang w:eastAsia="ko-KR"/>
        </w:rPr>
        <w:t xml:space="preserve"> </w:t>
      </w:r>
      <w:r>
        <w:rPr>
          <w:lang w:eastAsia="ko-KR"/>
        </w:rPr>
        <w:t>점검중</w:t>
      </w:r>
      <w:r>
        <w:rPr>
          <w:lang w:eastAsia="ko-KR"/>
        </w:rPr>
        <w:t xml:space="preserve"> </w:t>
      </w:r>
      <w:r>
        <w:rPr>
          <w:lang w:eastAsia="ko-KR"/>
        </w:rPr>
        <w:t>손가락</w:t>
      </w:r>
      <w:r>
        <w:rPr>
          <w:lang w:eastAsia="ko-KR"/>
        </w:rPr>
        <w:t xml:space="preserve"> </w:t>
      </w:r>
      <w:r>
        <w:rPr>
          <w:lang w:eastAsia="ko-KR"/>
        </w:rPr>
        <w:t>다칠뻔함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2023-06-15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-3</w:t>
      </w:r>
      <w:r>
        <w:rPr>
          <w:lang w:eastAsia="ko-KR"/>
        </w:rPr>
        <w:t>코크스</w:t>
      </w:r>
      <w:r>
        <w:rPr>
          <w:lang w:eastAsia="ko-KR"/>
        </w:rPr>
        <w:t>-</w:t>
      </w:r>
      <w:r>
        <w:rPr>
          <w:lang w:eastAsia="ko-KR"/>
        </w:rPr>
        <w:t>코크스</w:t>
      </w:r>
      <w:r>
        <w:rPr>
          <w:lang w:eastAsia="ko-KR"/>
        </w:rPr>
        <w:t>-</w:t>
      </w:r>
      <w:r>
        <w:rPr>
          <w:lang w:eastAsia="ko-KR"/>
        </w:rPr>
        <w:t>노후</w:t>
      </w:r>
      <w:r>
        <w:rPr>
          <w:lang w:eastAsia="ko-KR"/>
        </w:rPr>
        <w:t xml:space="preserve">/3A </w:t>
      </w:r>
      <w:r>
        <w:rPr>
          <w:lang w:eastAsia="ko-KR"/>
        </w:rPr>
        <w:t>스크랩</w:t>
      </w:r>
      <w:r>
        <w:rPr>
          <w:lang w:eastAsia="ko-KR"/>
        </w:rPr>
        <w:t xml:space="preserve"> </w:t>
      </w:r>
      <w:r>
        <w:rPr>
          <w:lang w:eastAsia="ko-KR"/>
        </w:rPr>
        <w:t>폐기장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제선설비부</w:t>
      </w:r>
      <w:r>
        <w:rPr>
          <w:lang w:eastAsia="ko-KR"/>
        </w:rPr>
        <w:t xml:space="preserve"> </w:t>
      </w:r>
      <w:r>
        <w:rPr>
          <w:lang w:eastAsia="ko-KR"/>
        </w:rPr>
        <w:t>화성정비섹션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코크스공장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작업자들이</w:t>
      </w:r>
      <w:r>
        <w:rPr>
          <w:lang w:eastAsia="ko-KR"/>
        </w:rPr>
        <w:t xml:space="preserve"> </w:t>
      </w:r>
      <w:r>
        <w:rPr>
          <w:lang w:eastAsia="ko-KR"/>
        </w:rPr>
        <w:t>복합물을</w:t>
      </w:r>
      <w:r>
        <w:rPr>
          <w:lang w:eastAsia="ko-KR"/>
        </w:rPr>
        <w:t xml:space="preserve"> </w:t>
      </w:r>
      <w:r>
        <w:rPr>
          <w:lang w:eastAsia="ko-KR"/>
        </w:rPr>
        <w:t>버리는</w:t>
      </w:r>
      <w:r>
        <w:rPr>
          <w:lang w:eastAsia="ko-KR"/>
        </w:rPr>
        <w:t xml:space="preserve"> </w:t>
      </w:r>
      <w:r>
        <w:rPr>
          <w:lang w:eastAsia="ko-KR"/>
        </w:rPr>
        <w:t>개소에서</w:t>
      </w:r>
      <w:r>
        <w:rPr>
          <w:lang w:eastAsia="ko-KR"/>
        </w:rPr>
        <w:t xml:space="preserve">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r>
        <w:rPr>
          <w:lang w:eastAsia="ko-KR"/>
        </w:rPr>
        <w:t>안한상태로</w:t>
      </w:r>
      <w:r>
        <w:rPr>
          <w:lang w:eastAsia="ko-KR"/>
        </w:rPr>
        <w:t xml:space="preserve"> </w:t>
      </w:r>
      <w:r>
        <w:rPr>
          <w:lang w:eastAsia="ko-KR"/>
        </w:rPr>
        <w:t>쌓아두어</w:t>
      </w:r>
      <w:r>
        <w:rPr>
          <w:lang w:eastAsia="ko-KR"/>
        </w:rPr>
        <w:t xml:space="preserve"> </w:t>
      </w:r>
      <w:r>
        <w:rPr>
          <w:lang w:eastAsia="ko-KR"/>
        </w:rPr>
        <w:t>폐기작업하기위해</w:t>
      </w:r>
      <w:r>
        <w:rPr>
          <w:lang w:eastAsia="ko-KR"/>
        </w:rPr>
        <w:t xml:space="preserve"> </w:t>
      </w:r>
      <w:r>
        <w:rPr>
          <w:lang w:eastAsia="ko-KR"/>
        </w:rPr>
        <w:t>지게차로</w:t>
      </w:r>
      <w:r>
        <w:rPr>
          <w:lang w:eastAsia="ko-KR"/>
        </w:rPr>
        <w:t xml:space="preserve"> </w:t>
      </w:r>
      <w:r>
        <w:rPr>
          <w:lang w:eastAsia="ko-KR"/>
        </w:rPr>
        <w:t>파레트를</w:t>
      </w:r>
      <w:r>
        <w:rPr>
          <w:lang w:eastAsia="ko-KR"/>
        </w:rPr>
        <w:t xml:space="preserve"> </w:t>
      </w:r>
      <w:r>
        <w:rPr>
          <w:lang w:eastAsia="ko-KR"/>
        </w:rPr>
        <w:t>권상중</w:t>
      </w:r>
      <w:r>
        <w:rPr>
          <w:lang w:eastAsia="ko-KR"/>
        </w:rPr>
        <w:t xml:space="preserve"> </w:t>
      </w:r>
      <w:r>
        <w:rPr>
          <w:lang w:eastAsia="ko-KR"/>
        </w:rPr>
        <w:t>쌓아두었던</w:t>
      </w:r>
      <w:r>
        <w:rPr>
          <w:lang w:eastAsia="ko-KR"/>
        </w:rPr>
        <w:t xml:space="preserve"> </w:t>
      </w:r>
      <w:r>
        <w:rPr>
          <w:lang w:eastAsia="ko-KR"/>
        </w:rPr>
        <w:t>물체가</w:t>
      </w:r>
      <w:r>
        <w:rPr>
          <w:lang w:eastAsia="ko-KR"/>
        </w:rPr>
        <w:t xml:space="preserve"> </w:t>
      </w:r>
      <w:r>
        <w:rPr>
          <w:lang w:eastAsia="ko-KR"/>
        </w:rPr>
        <w:t>파레트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넘어져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물체에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협착위험이</w:t>
      </w:r>
      <w:r>
        <w:rPr>
          <w:lang w:eastAsia="ko-KR"/>
        </w:rPr>
        <w:t xml:space="preserve"> </w:t>
      </w:r>
      <w:r>
        <w:rPr>
          <w:lang w:eastAsia="ko-KR"/>
        </w:rPr>
        <w:t>일어날뻔하였습니다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2023-06-16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후판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 xml:space="preserve">-T/D </w:t>
      </w:r>
      <w:r>
        <w:rPr>
          <w:lang w:eastAsia="ko-KR"/>
        </w:rPr>
        <w:t>수리장</w:t>
      </w:r>
      <w:r>
        <w:rPr>
          <w:lang w:eastAsia="ko-KR"/>
        </w:rPr>
        <w:t>/</w:t>
      </w:r>
      <w:r>
        <w:rPr>
          <w:lang w:eastAsia="ko-KR"/>
        </w:rPr>
        <w:t>커버적치장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후판노재</w:t>
      </w:r>
      <w:r>
        <w:rPr>
          <w:lang w:eastAsia="ko-KR"/>
        </w:rPr>
        <w:t>1</w:t>
      </w:r>
      <w:r>
        <w:rPr>
          <w:lang w:eastAsia="ko-KR"/>
        </w:rPr>
        <w:t>섹션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주조가</w:t>
      </w:r>
      <w:r>
        <w:rPr>
          <w:lang w:eastAsia="ko-KR"/>
        </w:rPr>
        <w:t xml:space="preserve"> </w:t>
      </w:r>
      <w:r>
        <w:rPr>
          <w:lang w:eastAsia="ko-KR"/>
        </w:rPr>
        <w:t>완료된</w:t>
      </w:r>
      <w:r>
        <w:rPr>
          <w:lang w:eastAsia="ko-KR"/>
        </w:rPr>
        <w:t>T/D</w:t>
      </w:r>
      <w:r>
        <w:rPr>
          <w:lang w:eastAsia="ko-KR"/>
        </w:rPr>
        <w:t>커버를</w:t>
      </w:r>
      <w:r>
        <w:rPr>
          <w:lang w:eastAsia="ko-KR"/>
        </w:rPr>
        <w:t xml:space="preserve"> </w:t>
      </w:r>
      <w:r>
        <w:rPr>
          <w:lang w:eastAsia="ko-KR"/>
        </w:rPr>
        <w:t>취외하던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커버적치장에</w:t>
      </w:r>
      <w:r>
        <w:rPr>
          <w:lang w:eastAsia="ko-KR"/>
        </w:rPr>
        <w:t xml:space="preserve"> </w:t>
      </w:r>
      <w:r>
        <w:rPr>
          <w:lang w:eastAsia="ko-KR"/>
        </w:rPr>
        <w:t>커버를</w:t>
      </w:r>
      <w:r>
        <w:rPr>
          <w:lang w:eastAsia="ko-KR"/>
        </w:rPr>
        <w:t xml:space="preserve"> </w:t>
      </w:r>
      <w:r>
        <w:rPr>
          <w:lang w:eastAsia="ko-KR"/>
        </w:rPr>
        <w:t>옮기는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발등을</w:t>
      </w:r>
      <w:r>
        <w:rPr>
          <w:lang w:eastAsia="ko-KR"/>
        </w:rPr>
        <w:t xml:space="preserve"> </w:t>
      </w:r>
      <w:r>
        <w:rPr>
          <w:lang w:eastAsia="ko-KR"/>
        </w:rPr>
        <w:t>협착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2023-06-09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냉연</w:t>
      </w:r>
      <w:r>
        <w:rPr>
          <w:lang w:eastAsia="ko-KR"/>
        </w:rPr>
        <w:t>-Roll SHOP(</w:t>
      </w:r>
      <w:r>
        <w:rPr>
          <w:lang w:eastAsia="ko-KR"/>
        </w:rPr>
        <w:t>정비</w:t>
      </w:r>
      <w:r>
        <w:rPr>
          <w:lang w:eastAsia="ko-KR"/>
        </w:rPr>
        <w:t>)/2</w:t>
      </w:r>
      <w:r>
        <w:rPr>
          <w:lang w:eastAsia="ko-KR"/>
        </w:rPr>
        <w:t>냉연</w:t>
      </w:r>
      <w:r>
        <w:rPr>
          <w:lang w:eastAsia="ko-KR"/>
        </w:rPr>
        <w:t xml:space="preserve"> ZRM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ZRM </w:t>
      </w:r>
      <w:r>
        <w:rPr>
          <w:lang w:eastAsia="ko-KR"/>
        </w:rPr>
        <w:t>상주팀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무리한동작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r>
        <w:rPr>
          <w:lang w:eastAsia="ko-KR"/>
        </w:rPr>
        <w:t>중량물취급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B/B </w:t>
      </w:r>
      <w:r>
        <w:rPr>
          <w:lang w:eastAsia="ko-KR"/>
        </w:rPr>
        <w:t>정비작업중</w:t>
      </w:r>
      <w:r>
        <w:rPr>
          <w:lang w:eastAsia="ko-KR"/>
        </w:rPr>
        <w:t xml:space="preserve"> Shaft</w:t>
      </w:r>
      <w:r>
        <w:rPr>
          <w:lang w:eastAsia="ko-KR"/>
        </w:rPr>
        <w:t>에서</w:t>
      </w:r>
      <w:r>
        <w:rPr>
          <w:lang w:eastAsia="ko-KR"/>
        </w:rPr>
        <w:t xml:space="preserve"> Saddle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분해하고</w:t>
      </w:r>
      <w:r>
        <w:rPr>
          <w:lang w:eastAsia="ko-KR"/>
        </w:rPr>
        <w:t xml:space="preserve"> </w:t>
      </w:r>
      <w:r>
        <w:rPr>
          <w:lang w:eastAsia="ko-KR"/>
        </w:rPr>
        <w:t>옮기는</w:t>
      </w:r>
      <w:r>
        <w:rPr>
          <w:lang w:eastAsia="ko-KR"/>
        </w:rPr>
        <w:t xml:space="preserve"> </w:t>
      </w:r>
      <w:r>
        <w:rPr>
          <w:lang w:eastAsia="ko-KR"/>
        </w:rPr>
        <w:t>과정중에</w:t>
      </w:r>
      <w:r>
        <w:rPr>
          <w:lang w:eastAsia="ko-KR"/>
        </w:rPr>
        <w:t xml:space="preserve"> </w:t>
      </w:r>
      <w:r>
        <w:rPr>
          <w:lang w:eastAsia="ko-KR"/>
        </w:rPr>
        <w:t>작업대와</w:t>
      </w:r>
      <w:r>
        <w:rPr>
          <w:lang w:eastAsia="ko-KR"/>
        </w:rPr>
        <w:t xml:space="preserve"> Saddle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r>
        <w:rPr>
          <w:lang w:eastAsia="ko-KR"/>
        </w:rPr>
        <w:t>협착될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2023-06-15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냉연</w:t>
      </w:r>
      <w:r>
        <w:rPr>
          <w:lang w:eastAsia="ko-KR"/>
        </w:rPr>
        <w:t>-Roll SHOP(</w:t>
      </w:r>
      <w:r>
        <w:rPr>
          <w:lang w:eastAsia="ko-KR"/>
        </w:rPr>
        <w:t>정비</w:t>
      </w:r>
      <w:r>
        <w:rPr>
          <w:lang w:eastAsia="ko-KR"/>
        </w:rPr>
        <w:t>)/2</w:t>
      </w:r>
      <w:r>
        <w:rPr>
          <w:lang w:eastAsia="ko-KR"/>
        </w:rPr>
        <w:t>냉연</w:t>
      </w:r>
      <w:r>
        <w:rPr>
          <w:lang w:eastAsia="ko-KR"/>
        </w:rPr>
        <w:t xml:space="preserve"> ZRM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ZRM </w:t>
      </w:r>
      <w:r>
        <w:rPr>
          <w:lang w:eastAsia="ko-KR"/>
        </w:rPr>
        <w:t>상주팀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무리한동작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r>
        <w:rPr>
          <w:lang w:eastAsia="ko-KR"/>
        </w:rPr>
        <w:t>중량물취급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B/B </w:t>
      </w:r>
      <w:r>
        <w:rPr>
          <w:lang w:eastAsia="ko-KR"/>
        </w:rPr>
        <w:t>정비작업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Shaft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정비대에</w:t>
      </w:r>
      <w:r>
        <w:rPr>
          <w:lang w:eastAsia="ko-KR"/>
        </w:rPr>
        <w:t xml:space="preserve"> </w:t>
      </w:r>
      <w:r>
        <w:rPr>
          <w:lang w:eastAsia="ko-KR"/>
        </w:rPr>
        <w:t>안착하는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Shaft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처지지</w:t>
      </w:r>
      <w:r>
        <w:rPr>
          <w:lang w:eastAsia="ko-KR"/>
        </w:rPr>
        <w:t xml:space="preserve"> </w:t>
      </w:r>
      <w:r>
        <w:rPr>
          <w:lang w:eastAsia="ko-KR"/>
        </w:rPr>
        <w:t>말라고</w:t>
      </w:r>
      <w:r>
        <w:rPr>
          <w:lang w:eastAsia="ko-KR"/>
        </w:rPr>
        <w:t xml:space="preserve"> Channel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하부에</w:t>
      </w:r>
      <w:r>
        <w:rPr>
          <w:lang w:eastAsia="ko-KR"/>
        </w:rPr>
        <w:t xml:space="preserve"> </w:t>
      </w:r>
      <w:r>
        <w:rPr>
          <w:lang w:eastAsia="ko-KR"/>
        </w:rPr>
        <w:t>대는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운전자와</w:t>
      </w:r>
      <w:r>
        <w:rPr>
          <w:lang w:eastAsia="ko-KR"/>
        </w:rPr>
        <w:t xml:space="preserve"> </w:t>
      </w:r>
      <w:r>
        <w:rPr>
          <w:lang w:eastAsia="ko-KR"/>
        </w:rPr>
        <w:t>상호소통이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r>
        <w:rPr>
          <w:lang w:eastAsia="ko-KR"/>
        </w:rPr>
        <w:t>협착될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2023-05-22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)2</w:t>
      </w:r>
      <w:r>
        <w:rPr>
          <w:lang w:eastAsia="ko-KR"/>
        </w:rPr>
        <w:t>도금</w:t>
      </w:r>
      <w:r>
        <w:rPr>
          <w:lang w:eastAsia="ko-KR"/>
        </w:rPr>
        <w:t>-3</w:t>
      </w:r>
      <w:r>
        <w:rPr>
          <w:lang w:eastAsia="ko-KR"/>
        </w:rPr>
        <w:t>용융도금</w:t>
      </w:r>
      <w:r>
        <w:rPr>
          <w:lang w:eastAsia="ko-KR"/>
        </w:rPr>
        <w:t>-3CGL-</w:t>
      </w:r>
      <w:r>
        <w:rPr>
          <w:lang w:eastAsia="ko-KR"/>
        </w:rPr>
        <w:t>출측</w:t>
      </w:r>
      <w:r>
        <w:rPr>
          <w:lang w:eastAsia="ko-KR"/>
        </w:rPr>
        <w:t>/</w:t>
      </w:r>
      <w:r>
        <w:rPr>
          <w:lang w:eastAsia="ko-KR"/>
        </w:rPr>
        <w:t>전단기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도금부</w:t>
      </w:r>
      <w:r>
        <w:rPr>
          <w:lang w:eastAsia="ko-KR"/>
        </w:rPr>
        <w:t xml:space="preserve"> 2</w:t>
      </w:r>
      <w:r>
        <w:rPr>
          <w:lang w:eastAsia="ko-KR"/>
        </w:rPr>
        <w:t>도금공장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출측</w:t>
      </w:r>
      <w:r>
        <w:rPr>
          <w:lang w:eastAsia="ko-KR"/>
        </w:rPr>
        <w:t xml:space="preserve"> SCRAP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확보를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전단기를</w:t>
      </w:r>
      <w:r>
        <w:rPr>
          <w:lang w:eastAsia="ko-KR"/>
        </w:rPr>
        <w:t xml:space="preserve"> </w:t>
      </w:r>
      <w:r>
        <w:rPr>
          <w:lang w:eastAsia="ko-KR"/>
        </w:rPr>
        <w:t>가동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이상소음과</w:t>
      </w:r>
      <w:r>
        <w:rPr>
          <w:lang w:eastAsia="ko-KR"/>
        </w:rPr>
        <w:t xml:space="preserve"> </w:t>
      </w:r>
      <w:r>
        <w:rPr>
          <w:lang w:eastAsia="ko-KR"/>
        </w:rPr>
        <w:t>극심한</w:t>
      </w:r>
      <w:r>
        <w:rPr>
          <w:lang w:eastAsia="ko-KR"/>
        </w:rPr>
        <w:t xml:space="preserve"> </w:t>
      </w:r>
      <w:r>
        <w:rPr>
          <w:lang w:eastAsia="ko-KR"/>
        </w:rPr>
        <w:t>진동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대기어</w:t>
      </w:r>
      <w:r>
        <w:rPr>
          <w:lang w:eastAsia="ko-KR"/>
        </w:rPr>
        <w:t xml:space="preserve"> Bearing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유격인</w:t>
      </w:r>
      <w:r>
        <w:rPr>
          <w:lang w:eastAsia="ko-KR"/>
        </w:rPr>
        <w:t xml:space="preserve"> </w:t>
      </w:r>
      <w:r>
        <w:rPr>
          <w:lang w:eastAsia="ko-KR"/>
        </w:rPr>
        <w:t>발생되어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베어링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손가락이</w:t>
      </w:r>
      <w:r>
        <w:rPr>
          <w:lang w:eastAsia="ko-KR"/>
        </w:rPr>
        <w:t xml:space="preserve"> </w:t>
      </w:r>
      <w:r>
        <w:rPr>
          <w:lang w:eastAsia="ko-KR"/>
        </w:rPr>
        <w:t>협착</w:t>
      </w:r>
      <w:r>
        <w:rPr>
          <w:lang w:eastAsia="ko-KR"/>
        </w:rPr>
        <w:t xml:space="preserve"> </w:t>
      </w:r>
      <w:r>
        <w:rPr>
          <w:lang w:eastAsia="ko-KR"/>
        </w:rPr>
        <w:t>될뻔함</w:t>
      </w:r>
      <w:r>
        <w:rPr>
          <w:lang w:eastAsia="ko-KR"/>
        </w:rPr>
        <w:t xml:space="preserve">. </w:t>
      </w:r>
      <w:r>
        <w:rPr>
          <w:lang w:eastAsia="ko-KR"/>
        </w:rPr>
        <w:t>협소한</w:t>
      </w:r>
      <w:r>
        <w:rPr>
          <w:lang w:eastAsia="ko-KR"/>
        </w:rPr>
        <w:t xml:space="preserve"> </w:t>
      </w:r>
      <w:r>
        <w:rPr>
          <w:lang w:eastAsia="ko-KR"/>
        </w:rPr>
        <w:t>공간이다</w:t>
      </w:r>
      <w:r>
        <w:rPr>
          <w:lang w:eastAsia="ko-KR"/>
        </w:rPr>
        <w:t xml:space="preserve"> </w:t>
      </w:r>
      <w:r>
        <w:rPr>
          <w:lang w:eastAsia="ko-KR"/>
        </w:rPr>
        <w:t>보니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불안전한</w:t>
      </w:r>
      <w:r>
        <w:rPr>
          <w:lang w:eastAsia="ko-KR"/>
        </w:rPr>
        <w:t xml:space="preserve"> </w:t>
      </w:r>
      <w:r>
        <w:rPr>
          <w:lang w:eastAsia="ko-KR"/>
        </w:rPr>
        <w:t>돌발행동으로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설비와</w:t>
      </w:r>
      <w:r>
        <w:rPr>
          <w:lang w:eastAsia="ko-KR"/>
        </w:rPr>
        <w:t xml:space="preserve"> </w:t>
      </w:r>
      <w:r>
        <w:rPr>
          <w:lang w:eastAsia="ko-KR"/>
        </w:rPr>
        <w:t>머리를</w:t>
      </w:r>
      <w:r>
        <w:rPr>
          <w:lang w:eastAsia="ko-KR"/>
        </w:rPr>
        <w:t xml:space="preserve"> </w:t>
      </w:r>
      <w:r>
        <w:rPr>
          <w:lang w:eastAsia="ko-KR"/>
        </w:rPr>
        <w:t>충돌함</w:t>
      </w:r>
      <w:r>
        <w:rPr>
          <w:lang w:eastAsia="ko-KR"/>
        </w:rPr>
        <w:t>.</w:t>
      </w:r>
    </w:p>
    <w:p w:rsidR="004D6BF1" w:rsidRPr="002D6F53" w:rsidRDefault="004D6BF1">
      <w:pPr>
        <w:rPr>
          <w:rFonts w:eastAsia="맑은 고딕" w:hint="eastAsia"/>
          <w:lang w:eastAsia="ko-KR"/>
        </w:rPr>
      </w:pPr>
      <w:bookmarkStart w:id="0" w:name="_GoBack"/>
      <w:bookmarkEnd w:id="0"/>
    </w:p>
    <w:sectPr w:rsidR="004D6BF1" w:rsidRPr="002D6F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6F53"/>
    <w:rsid w:val="00326F90"/>
    <w:rsid w:val="004D6B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FDE17"/>
  <w14:defaultImageDpi w14:val="300"/>
  <w15:docId w15:val="{A7BE7C54-B89F-4FDA-BB69-DF1834D7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1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C6872C-CD29-4E4F-943E-286D78D3F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2024-12-02T13:24:00Z</dcterms:modified>
  <cp:category/>
</cp:coreProperties>
</file>