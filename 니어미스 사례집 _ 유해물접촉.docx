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CC" w:rsidRDefault="00FE39CC" w:rsidP="00FE39CC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2024-10-06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proofErr w:type="spellStart"/>
      <w:r>
        <w:rPr>
          <w:lang w:eastAsia="ko-KR"/>
        </w:rPr>
        <w:t>부취설비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부취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펌프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광양터미널부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부취펌프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진행하는</w:t>
      </w:r>
      <w:r>
        <w:rPr>
          <w:lang w:eastAsia="ko-KR"/>
        </w:rPr>
        <w:t xml:space="preserve"> drain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호스타입으로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불편하며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호스끝에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나사를</w:t>
      </w:r>
      <w:r>
        <w:rPr>
          <w:lang w:eastAsia="ko-KR"/>
        </w:rPr>
        <w:t xml:space="preserve"> </w:t>
      </w:r>
      <w:r>
        <w:rPr>
          <w:lang w:eastAsia="ko-KR"/>
        </w:rPr>
        <w:t>풀어야하는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호스가</w:t>
      </w:r>
      <w:r>
        <w:rPr>
          <w:lang w:eastAsia="ko-KR"/>
        </w:rPr>
        <w:t xml:space="preserve"> </w:t>
      </w:r>
      <w:r>
        <w:rPr>
          <w:lang w:eastAsia="ko-KR"/>
        </w:rPr>
        <w:t>돌아가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2023-08-21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환경설비</w:t>
      </w:r>
      <w:r>
        <w:rPr>
          <w:lang w:eastAsia="ko-KR"/>
        </w:rPr>
        <w:t>-R-EP/</w:t>
      </w:r>
      <w:r>
        <w:rPr>
          <w:lang w:eastAsia="ko-KR"/>
        </w:rPr>
        <w:t>성품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성품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도로에서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부유된</w:t>
      </w:r>
      <w:proofErr w:type="spellEnd"/>
      <w:r>
        <w:rPr>
          <w:lang w:eastAsia="ko-KR"/>
        </w:rPr>
        <w:t xml:space="preserve"> Dust </w:t>
      </w:r>
      <w:r>
        <w:rPr>
          <w:lang w:eastAsia="ko-KR"/>
        </w:rPr>
        <w:t>비산을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고개를</w:t>
      </w:r>
      <w:r>
        <w:rPr>
          <w:lang w:eastAsia="ko-KR"/>
        </w:rPr>
        <w:t xml:space="preserve"> </w:t>
      </w:r>
      <w:r>
        <w:rPr>
          <w:lang w:eastAsia="ko-KR"/>
        </w:rPr>
        <w:t>돌리는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보안경이</w:t>
      </w:r>
      <w:r>
        <w:rPr>
          <w:lang w:eastAsia="ko-KR"/>
        </w:rPr>
        <w:t xml:space="preserve"> </w:t>
      </w:r>
      <w:r>
        <w:rPr>
          <w:lang w:eastAsia="ko-KR"/>
        </w:rPr>
        <w:t>흘러</w:t>
      </w:r>
      <w:r>
        <w:rPr>
          <w:lang w:eastAsia="ko-KR"/>
        </w:rPr>
        <w:t xml:space="preserve"> </w:t>
      </w:r>
      <w:r>
        <w:rPr>
          <w:lang w:eastAsia="ko-KR"/>
        </w:rPr>
        <w:t>내려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더스트가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유입되면서</w:t>
      </w:r>
      <w:r>
        <w:rPr>
          <w:lang w:eastAsia="ko-KR"/>
        </w:rPr>
        <w:t xml:space="preserve"> </w:t>
      </w:r>
      <w:r>
        <w:rPr>
          <w:lang w:eastAsia="ko-KR"/>
        </w:rPr>
        <w:t>안구에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이물감이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느껴져서</w:t>
      </w:r>
      <w:r>
        <w:rPr>
          <w:lang w:eastAsia="ko-KR"/>
        </w:rPr>
        <w:t xml:space="preserve"> </w:t>
      </w:r>
      <w:r>
        <w:rPr>
          <w:lang w:eastAsia="ko-KR"/>
        </w:rPr>
        <w:t>눈을</w:t>
      </w:r>
      <w:r>
        <w:rPr>
          <w:lang w:eastAsia="ko-KR"/>
        </w:rPr>
        <w:t xml:space="preserve"> </w:t>
      </w:r>
      <w:r>
        <w:rPr>
          <w:lang w:eastAsia="ko-KR"/>
        </w:rPr>
        <w:t>비비게</w:t>
      </w:r>
      <w:r>
        <w:rPr>
          <w:lang w:eastAsia="ko-KR"/>
        </w:rPr>
        <w:t xml:space="preserve"> </w:t>
      </w:r>
      <w:r>
        <w:rPr>
          <w:lang w:eastAsia="ko-KR"/>
        </w:rPr>
        <w:t>되었는데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r>
        <w:rPr>
          <w:lang w:eastAsia="ko-KR"/>
        </w:rPr>
        <w:t>충혈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안구손상으로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2023-08-17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해수</w:t>
      </w:r>
      <w:r>
        <w:rPr>
          <w:lang w:eastAsia="ko-KR"/>
        </w:rPr>
        <w:t>-LNG</w:t>
      </w:r>
      <w:r>
        <w:rPr>
          <w:lang w:eastAsia="ko-KR"/>
        </w:rPr>
        <w:t>해수</w:t>
      </w:r>
      <w:r>
        <w:rPr>
          <w:lang w:eastAsia="ko-KR"/>
        </w:rPr>
        <w:t>/HY-PO CG-01</w:t>
      </w:r>
      <w:r>
        <w:rPr>
          <w:lang w:eastAsia="ko-KR"/>
        </w:rPr>
        <w:t>측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HY-PO Room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CG-01</w:t>
      </w:r>
      <w:r>
        <w:rPr>
          <w:lang w:eastAsia="ko-KR"/>
        </w:rPr>
        <w:t>측으로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CG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파공으로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유해물질과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뿐함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2023-08-01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페로망간공장</w:t>
      </w:r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/Cog Seal Pot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페로망간생산부</w:t>
      </w:r>
      <w:r>
        <w:rPr>
          <w:lang w:eastAsia="ko-KR"/>
        </w:rPr>
        <w:t xml:space="preserve"> </w:t>
      </w:r>
      <w:r>
        <w:rPr>
          <w:lang w:eastAsia="ko-KR"/>
        </w:rPr>
        <w:t>페로망간공장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COG Seal Pot </w:t>
      </w:r>
      <w:proofErr w:type="spellStart"/>
      <w:r>
        <w:rPr>
          <w:lang w:eastAsia="ko-KR"/>
        </w:rPr>
        <w:t>수봉변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배관부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유해물질</w:t>
      </w:r>
      <w:r>
        <w:rPr>
          <w:lang w:eastAsia="ko-KR"/>
        </w:rPr>
        <w:t xml:space="preserve"> </w:t>
      </w:r>
      <w:r>
        <w:rPr>
          <w:lang w:eastAsia="ko-KR"/>
        </w:rPr>
        <w:t>누출로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 xml:space="preserve"> 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2023-05-02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/ICP</w:t>
      </w:r>
      <w:r>
        <w:rPr>
          <w:lang w:eastAsia="ko-KR"/>
        </w:rPr>
        <w:t>분석실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양극재품질섹션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분석이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볼플라스크에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물질</w:t>
      </w:r>
      <w:r>
        <w:rPr>
          <w:lang w:eastAsia="ko-KR"/>
        </w:rPr>
        <w:t>(</w:t>
      </w:r>
      <w:r>
        <w:rPr>
          <w:lang w:eastAsia="ko-KR"/>
        </w:rPr>
        <w:t>희석된</w:t>
      </w:r>
      <w:r>
        <w:rPr>
          <w:lang w:eastAsia="ko-KR"/>
        </w:rPr>
        <w:t xml:space="preserve"> </w:t>
      </w:r>
      <w:r>
        <w:rPr>
          <w:lang w:eastAsia="ko-KR"/>
        </w:rPr>
        <w:t>염산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질산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폐수처리시설에</w:t>
      </w:r>
      <w:r>
        <w:rPr>
          <w:lang w:eastAsia="ko-KR"/>
        </w:rPr>
        <w:t xml:space="preserve"> </w:t>
      </w:r>
      <w:r>
        <w:rPr>
          <w:lang w:eastAsia="ko-KR"/>
        </w:rPr>
        <w:t>폐기하면서</w:t>
      </w:r>
      <w:r>
        <w:rPr>
          <w:lang w:eastAsia="ko-KR"/>
        </w:rPr>
        <w:t xml:space="preserve"> </w:t>
      </w:r>
      <w:r>
        <w:rPr>
          <w:lang w:eastAsia="ko-KR"/>
        </w:rPr>
        <w:t>액상</w:t>
      </w:r>
      <w:r>
        <w:rPr>
          <w:lang w:eastAsia="ko-KR"/>
        </w:rPr>
        <w:t xml:space="preserve"> </w:t>
      </w:r>
      <w:r>
        <w:rPr>
          <w:lang w:eastAsia="ko-KR"/>
        </w:rPr>
        <w:t>튐에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물질이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있었으나</w:t>
      </w:r>
      <w:r>
        <w:rPr>
          <w:lang w:eastAsia="ko-KR"/>
        </w:rPr>
        <w:t xml:space="preserve"> </w:t>
      </w:r>
      <w:r>
        <w:rPr>
          <w:lang w:eastAsia="ko-KR"/>
        </w:rPr>
        <w:t>장갑</w:t>
      </w:r>
      <w:r>
        <w:rPr>
          <w:lang w:eastAsia="ko-KR"/>
        </w:rPr>
        <w:t xml:space="preserve">,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안전보호구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착용으로</w:t>
      </w:r>
      <w:r>
        <w:rPr>
          <w:lang w:eastAsia="ko-KR"/>
        </w:rPr>
        <w:t xml:space="preserve"> </w:t>
      </w:r>
      <w:r>
        <w:rPr>
          <w:lang w:eastAsia="ko-KR"/>
        </w:rPr>
        <w:t>접촉되지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2021-10-02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-45M/</w:t>
      </w:r>
      <w:r>
        <w:rPr>
          <w:lang w:eastAsia="ko-KR"/>
        </w:rPr>
        <w:t>수재</w:t>
      </w:r>
      <w:r>
        <w:rPr>
          <w:lang w:eastAsia="ko-KR"/>
        </w:rPr>
        <w:t xml:space="preserve"> Secondary Basin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제련공장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Level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오동작으로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수재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감지를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Secondary Basin 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Overflow </w:t>
      </w:r>
      <w:r>
        <w:rPr>
          <w:lang w:eastAsia="ko-KR"/>
        </w:rPr>
        <w:t>고열의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수재물에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맞을뻔함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2021-07-28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반응기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양극재구미공장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반응기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채취</w:t>
      </w:r>
      <w:r>
        <w:rPr>
          <w:lang w:eastAsia="ko-KR"/>
        </w:rPr>
        <w:t xml:space="preserve"> </w:t>
      </w:r>
      <w:r>
        <w:rPr>
          <w:lang w:eastAsia="ko-KR"/>
        </w:rPr>
        <w:t>호스</w:t>
      </w:r>
      <w:r>
        <w:rPr>
          <w:lang w:eastAsia="ko-KR"/>
        </w:rPr>
        <w:t xml:space="preserve"> </w:t>
      </w:r>
      <w:r>
        <w:rPr>
          <w:lang w:eastAsia="ko-KR"/>
        </w:rPr>
        <w:t>탱크에서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분리시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탱크내</w:t>
      </w:r>
      <w:r>
        <w:rPr>
          <w:lang w:eastAsia="ko-KR"/>
        </w:rPr>
        <w:t xml:space="preserve"> </w:t>
      </w:r>
      <w:r>
        <w:rPr>
          <w:lang w:eastAsia="ko-KR"/>
        </w:rPr>
        <w:t>압력으로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용액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베이퍼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역류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2023-08-14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proofErr w:type="spellStart"/>
      <w:r>
        <w:rPr>
          <w:lang w:eastAsia="ko-KR"/>
        </w:rPr>
        <w:t>정련로</w:t>
      </w:r>
      <w:proofErr w:type="spellEnd"/>
      <w:r>
        <w:rPr>
          <w:lang w:eastAsia="ko-KR"/>
        </w:rPr>
        <w:t>-AOD/</w:t>
      </w:r>
      <w:proofErr w:type="spellStart"/>
      <w:r>
        <w:rPr>
          <w:lang w:eastAsia="ko-KR"/>
        </w:rPr>
        <w:t>정련로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정련로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출강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노전</w:t>
      </w:r>
      <w:proofErr w:type="spellEnd"/>
      <w:r>
        <w:rPr>
          <w:lang w:eastAsia="ko-KR"/>
        </w:rPr>
        <w:t xml:space="preserve"> Deck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주조래들내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필러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래들내부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관찰중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주조래들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의해서</w:t>
      </w:r>
      <w:r>
        <w:rPr>
          <w:lang w:eastAsia="ko-KR"/>
        </w:rPr>
        <w:t xml:space="preserve"> </w:t>
      </w:r>
      <w:r>
        <w:rPr>
          <w:lang w:eastAsia="ko-KR"/>
        </w:rPr>
        <w:t>분진이</w:t>
      </w:r>
      <w:r>
        <w:rPr>
          <w:lang w:eastAsia="ko-KR"/>
        </w:rPr>
        <w:t xml:space="preserve"> </w:t>
      </w:r>
      <w:r>
        <w:rPr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lang w:eastAsia="ko-KR"/>
        </w:rPr>
        <w:t>날리면서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안구를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2023-08-01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proofErr w:type="spellStart"/>
      <w:r>
        <w:rPr>
          <w:lang w:eastAsia="ko-KR"/>
        </w:rPr>
        <w:t>약품실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순수설비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재생을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 Tank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염산을</w:t>
      </w:r>
      <w:r>
        <w:rPr>
          <w:lang w:eastAsia="ko-KR"/>
        </w:rPr>
        <w:t xml:space="preserve"> </w:t>
      </w:r>
      <w:r>
        <w:rPr>
          <w:lang w:eastAsia="ko-KR"/>
        </w:rPr>
        <w:t>이송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재생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약품실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Flange </w:t>
      </w:r>
      <w:r>
        <w:rPr>
          <w:lang w:eastAsia="ko-KR"/>
        </w:rPr>
        <w:t>부로</w:t>
      </w:r>
      <w:r>
        <w:rPr>
          <w:lang w:eastAsia="ko-KR"/>
        </w:rPr>
        <w:t xml:space="preserve"> </w:t>
      </w:r>
      <w:r>
        <w:rPr>
          <w:lang w:eastAsia="ko-KR"/>
        </w:rPr>
        <w:t>염산이</w:t>
      </w:r>
      <w:r>
        <w:rPr>
          <w:lang w:eastAsia="ko-KR"/>
        </w:rPr>
        <w:t xml:space="preserve"> </w:t>
      </w:r>
      <w:r>
        <w:rPr>
          <w:lang w:eastAsia="ko-KR"/>
        </w:rPr>
        <w:t>비산하여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유독물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2023-07-11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-#2 M/C/MCR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1.2M/C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대기실에서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 1M/C</w:t>
      </w:r>
      <w:r>
        <w:rPr>
          <w:lang w:eastAsia="ko-KR"/>
        </w:rPr>
        <w:t>에서</w:t>
      </w:r>
      <w:r>
        <w:rPr>
          <w:lang w:eastAsia="ko-KR"/>
        </w:rPr>
        <w:t xml:space="preserve"> 2M/C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1M/C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데스크</w:t>
      </w:r>
      <w:r>
        <w:rPr>
          <w:lang w:eastAsia="ko-KR"/>
        </w:rPr>
        <w:t xml:space="preserve"> </w:t>
      </w:r>
      <w:r>
        <w:rPr>
          <w:lang w:eastAsia="ko-KR"/>
        </w:rPr>
        <w:t>측면에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목재피스에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오른팔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보조상의가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찢어지면서</w:t>
      </w:r>
      <w:r>
        <w:rPr>
          <w:lang w:eastAsia="ko-KR"/>
        </w:rPr>
        <w:t xml:space="preserve"> </w:t>
      </w:r>
      <w:r>
        <w:rPr>
          <w:lang w:eastAsia="ko-KR"/>
        </w:rPr>
        <w:t>상처를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하였슴</w:t>
      </w:r>
      <w:proofErr w:type="spellEnd"/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2023-06-21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-NO2 SKIN LINE/</w:t>
      </w:r>
      <w:proofErr w:type="spellStart"/>
      <w:r>
        <w:rPr>
          <w:lang w:eastAsia="ko-KR"/>
        </w:rPr>
        <w:t>방사선량계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측정기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정정</w:t>
      </w:r>
      <w:r>
        <w:rPr>
          <w:lang w:eastAsia="ko-KR"/>
        </w:rPr>
        <w:t xml:space="preserve"> No.1 HSL </w:t>
      </w:r>
      <w:r>
        <w:rPr>
          <w:lang w:eastAsia="ko-KR"/>
        </w:rPr>
        <w:t>방사선량</w:t>
      </w:r>
      <w:r>
        <w:rPr>
          <w:lang w:eastAsia="ko-KR"/>
        </w:rPr>
        <w:t xml:space="preserve"> </w:t>
      </w:r>
      <w:r>
        <w:rPr>
          <w:lang w:eastAsia="ko-KR"/>
        </w:rPr>
        <w:t>측정기</w:t>
      </w:r>
      <w:r>
        <w:rPr>
          <w:lang w:eastAsia="ko-KR"/>
        </w:rPr>
        <w:t xml:space="preserve"> </w:t>
      </w:r>
      <w:r>
        <w:rPr>
          <w:lang w:eastAsia="ko-KR"/>
        </w:rPr>
        <w:t>상</w:t>
      </w:r>
      <w:r>
        <w:rPr>
          <w:lang w:eastAsia="ko-KR"/>
        </w:rPr>
        <w:t>,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방사선량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불가능</w:t>
      </w:r>
      <w:r>
        <w:rPr>
          <w:lang w:eastAsia="ko-KR"/>
        </w:rPr>
        <w:t xml:space="preserve"> </w:t>
      </w:r>
      <w:r>
        <w:rPr>
          <w:lang w:eastAsia="ko-KR"/>
        </w:rPr>
        <w:t>현상</w:t>
      </w:r>
      <w:r>
        <w:rPr>
          <w:lang w:eastAsia="ko-KR"/>
        </w:rPr>
        <w:t xml:space="preserve"> </w:t>
      </w:r>
      <w:r>
        <w:rPr>
          <w:lang w:eastAsia="ko-KR"/>
        </w:rPr>
        <w:t>파악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→ </w:t>
      </w:r>
      <w:r>
        <w:rPr>
          <w:lang w:eastAsia="ko-KR"/>
        </w:rPr>
        <w:t>문제점</w:t>
      </w:r>
      <w:r>
        <w:rPr>
          <w:lang w:eastAsia="ko-KR"/>
        </w:rPr>
        <w:t xml:space="preserve">: VM </w:t>
      </w:r>
      <w:proofErr w:type="spellStart"/>
      <w:r>
        <w:rPr>
          <w:lang w:eastAsia="ko-KR"/>
        </w:rPr>
        <w:t>미충족으로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안전불감증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2023-05-02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</w:t>
      </w:r>
      <w:proofErr w:type="spellStart"/>
      <w:r>
        <w:rPr>
          <w:lang w:eastAsia="ko-KR"/>
        </w:rPr>
        <w:t>연구동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>(LNO2</w:t>
      </w:r>
      <w:r>
        <w:rPr>
          <w:lang w:eastAsia="ko-KR"/>
        </w:rPr>
        <w:t>층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구미양극재공장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혼합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리프트에</w:t>
      </w:r>
      <w:r>
        <w:rPr>
          <w:lang w:eastAsia="ko-KR"/>
        </w:rPr>
        <w:t xml:space="preserve"> </w:t>
      </w:r>
      <w:r>
        <w:rPr>
          <w:lang w:eastAsia="ko-KR"/>
        </w:rPr>
        <w:t>니켈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알루미나를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싣음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작업대</w:t>
      </w:r>
      <w:r>
        <w:rPr>
          <w:lang w:eastAsia="ko-KR"/>
        </w:rPr>
        <w:t xml:space="preserve"> </w:t>
      </w:r>
      <w:r>
        <w:rPr>
          <w:lang w:eastAsia="ko-KR"/>
        </w:rPr>
        <w:t>근처로</w:t>
      </w:r>
      <w:r>
        <w:rPr>
          <w:lang w:eastAsia="ko-KR"/>
        </w:rPr>
        <w:t xml:space="preserve"> </w:t>
      </w:r>
      <w:r>
        <w:rPr>
          <w:lang w:eastAsia="ko-KR"/>
        </w:rPr>
        <w:t>리프트를</w:t>
      </w:r>
      <w:r>
        <w:rPr>
          <w:lang w:eastAsia="ko-KR"/>
        </w:rPr>
        <w:t xml:space="preserve"> </w:t>
      </w:r>
      <w:r>
        <w:rPr>
          <w:lang w:eastAsia="ko-KR"/>
        </w:rPr>
        <w:t>최대로</w:t>
      </w:r>
      <w:r>
        <w:rPr>
          <w:lang w:eastAsia="ko-KR"/>
        </w:rPr>
        <w:t xml:space="preserve"> </w:t>
      </w:r>
      <w:r>
        <w:rPr>
          <w:lang w:eastAsia="ko-KR"/>
        </w:rPr>
        <w:t>상승시킴</w:t>
      </w:r>
      <w:r>
        <w:rPr>
          <w:lang w:eastAsia="ko-KR"/>
        </w:rPr>
        <w:t xml:space="preserve"> → </w:t>
      </w:r>
      <w:r>
        <w:rPr>
          <w:lang w:eastAsia="ko-KR"/>
        </w:rPr>
        <w:t>작업대</w:t>
      </w:r>
      <w:r>
        <w:rPr>
          <w:lang w:eastAsia="ko-KR"/>
        </w:rPr>
        <w:t xml:space="preserve"> </w:t>
      </w:r>
      <w:r>
        <w:rPr>
          <w:lang w:eastAsia="ko-KR"/>
        </w:rPr>
        <w:t>바닥과</w:t>
      </w:r>
      <w:r>
        <w:rPr>
          <w:lang w:eastAsia="ko-KR"/>
        </w:rPr>
        <w:t xml:space="preserve"> </w:t>
      </w:r>
      <w:r>
        <w:rPr>
          <w:lang w:eastAsia="ko-KR"/>
        </w:rPr>
        <w:t>리프트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단차가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 xml:space="preserve"> </w:t>
      </w:r>
      <w:r>
        <w:rPr>
          <w:lang w:eastAsia="ko-KR"/>
        </w:rPr>
        <w:t>니켈</w:t>
      </w:r>
      <w:r>
        <w:rPr>
          <w:lang w:eastAsia="ko-KR"/>
        </w:rPr>
        <w:t>(25kg)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투입구</w:t>
      </w:r>
      <w:r>
        <w:rPr>
          <w:lang w:eastAsia="ko-KR"/>
        </w:rPr>
        <w:t xml:space="preserve"> 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단차에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종종</w:t>
      </w:r>
      <w:r>
        <w:rPr>
          <w:lang w:eastAsia="ko-KR"/>
        </w:rPr>
        <w:t xml:space="preserve"> </w:t>
      </w:r>
      <w:r>
        <w:rPr>
          <w:lang w:eastAsia="ko-KR"/>
        </w:rPr>
        <w:t>니켈이</w:t>
      </w:r>
      <w:r>
        <w:rPr>
          <w:lang w:eastAsia="ko-KR"/>
        </w:rPr>
        <w:t xml:space="preserve"> </w:t>
      </w:r>
      <w:r>
        <w:rPr>
          <w:lang w:eastAsia="ko-KR"/>
        </w:rPr>
        <w:t>찢어짐</w:t>
      </w:r>
      <w:r>
        <w:rPr>
          <w:lang w:eastAsia="ko-KR"/>
        </w:rPr>
        <w:t xml:space="preserve"> → </w:t>
      </w:r>
      <w:r>
        <w:rPr>
          <w:lang w:eastAsia="ko-KR"/>
        </w:rPr>
        <w:t>원재료</w:t>
      </w:r>
      <w:r>
        <w:rPr>
          <w:lang w:eastAsia="ko-KR"/>
        </w:rPr>
        <w:t xml:space="preserve"> </w:t>
      </w:r>
      <w:r>
        <w:rPr>
          <w:lang w:eastAsia="ko-KR"/>
        </w:rPr>
        <w:t>손실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비산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2023-03-28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정련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</w:t>
      </w:r>
      <w:proofErr w:type="spellStart"/>
      <w:r>
        <w:rPr>
          <w:lang w:eastAsia="ko-KR"/>
        </w:rPr>
        <w:t>탈류장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CaO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옥외호퍼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제련공장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옥외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CaO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호퍼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옥내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압송장치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조작하러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압송라인에서</w:t>
      </w:r>
      <w:r>
        <w:rPr>
          <w:lang w:eastAsia="ko-KR"/>
        </w:rPr>
        <w:t xml:space="preserve"> </w:t>
      </w:r>
      <w:r>
        <w:rPr>
          <w:lang w:eastAsia="ko-KR"/>
        </w:rPr>
        <w:t>방사되는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안구에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안구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2023-03-12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공침동</w:t>
      </w:r>
      <w:proofErr w:type="spellEnd"/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 xml:space="preserve">/COP-2 MAKE UP 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하부밸브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구미양극재공장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 xml:space="preserve">MAKE UP 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하부밸브에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이물질</w:t>
      </w:r>
      <w:r>
        <w:rPr>
          <w:lang w:eastAsia="ko-KR"/>
        </w:rPr>
        <w:t>(</w:t>
      </w:r>
      <w:r>
        <w:rPr>
          <w:lang w:eastAsia="ko-KR"/>
        </w:rPr>
        <w:t>끈</w:t>
      </w:r>
      <w:r>
        <w:rPr>
          <w:lang w:eastAsia="ko-KR"/>
        </w:rPr>
        <w:t>,</w:t>
      </w:r>
      <w:proofErr w:type="spellStart"/>
      <w:r>
        <w:rPr>
          <w:lang w:eastAsia="ko-KR"/>
        </w:rPr>
        <w:t>톤백비닐</w:t>
      </w:r>
      <w:proofErr w:type="spellEnd"/>
      <w:r>
        <w:rPr>
          <w:lang w:eastAsia="ko-KR"/>
        </w:rPr>
        <w:t>)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끼어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닫히지않아</w:t>
      </w:r>
      <w:r>
        <w:rPr>
          <w:lang w:eastAsia="ko-KR"/>
        </w:rPr>
        <w:t xml:space="preserve"> MAKE UP </w:t>
      </w:r>
      <w:r>
        <w:rPr>
          <w:lang w:eastAsia="ko-KR"/>
        </w:rPr>
        <w:t>내부용액이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피드탱크로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들어가여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넘칠수있는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발생하여</w:t>
      </w:r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배관사이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플랙시블을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뜯어</w:t>
      </w:r>
      <w:r>
        <w:rPr>
          <w:lang w:eastAsia="ko-KR"/>
        </w:rPr>
        <w:t xml:space="preserve"> </w:t>
      </w:r>
      <w:r>
        <w:rPr>
          <w:lang w:eastAsia="ko-KR"/>
        </w:rPr>
        <w:t>명판으로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막음으로서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넘치지않게</w:t>
      </w:r>
      <w:r>
        <w:rPr>
          <w:lang w:eastAsia="ko-KR"/>
        </w:rPr>
        <w:t xml:space="preserve"> </w:t>
      </w:r>
      <w:r>
        <w:rPr>
          <w:lang w:eastAsia="ko-KR"/>
        </w:rPr>
        <w:t>작업하는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다수발생합니다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이작업을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온몸에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유해물접촉</w:t>
      </w:r>
      <w:proofErr w:type="spellEnd"/>
      <w:r>
        <w:rPr>
          <w:lang w:eastAsia="ko-KR"/>
        </w:rPr>
        <w:t>(NI,CO,MN)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2022-06-08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프로세스설비</w:t>
      </w:r>
      <w:r>
        <w:rPr>
          <w:lang w:eastAsia="ko-KR"/>
        </w:rPr>
        <w:t>/BOG K.O DRUM DRAIN POT(401FA)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설비운영과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: </w:t>
      </w:r>
      <w:r>
        <w:rPr>
          <w:lang w:eastAsia="ko-KR"/>
        </w:rPr>
        <w:t>시운전</w:t>
      </w:r>
      <w:r>
        <w:rPr>
          <w:lang w:eastAsia="ko-KR"/>
        </w:rPr>
        <w:t xml:space="preserve"> </w:t>
      </w:r>
      <w:r>
        <w:rPr>
          <w:lang w:eastAsia="ko-KR"/>
        </w:rPr>
        <w:t>선박이</w:t>
      </w:r>
      <w:r>
        <w:rPr>
          <w:lang w:eastAsia="ko-KR"/>
        </w:rPr>
        <w:t xml:space="preserve"> </w:t>
      </w:r>
      <w:r>
        <w:rPr>
          <w:lang w:eastAsia="ko-KR"/>
        </w:rPr>
        <w:t>들어올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BOG</w:t>
      </w:r>
      <w:r>
        <w:rPr>
          <w:lang w:eastAsia="ko-KR"/>
        </w:rPr>
        <w:t>를</w:t>
      </w:r>
      <w:r>
        <w:rPr>
          <w:lang w:eastAsia="ko-KR"/>
        </w:rPr>
        <w:t xml:space="preserve"> LNG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액화</w:t>
      </w:r>
      <w:r>
        <w:rPr>
          <w:lang w:eastAsia="ko-KR"/>
        </w:rPr>
        <w:t xml:space="preserve"> </w:t>
      </w:r>
      <w:r>
        <w:rPr>
          <w:lang w:eastAsia="ko-KR"/>
        </w:rPr>
        <w:t>시키기위하여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칠링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슈퍼</w:t>
      </w:r>
      <w:r>
        <w:rPr>
          <w:lang w:eastAsia="ko-KR"/>
        </w:rPr>
        <w:t xml:space="preserve"> </w:t>
      </w:r>
      <w:r>
        <w:rPr>
          <w:lang w:eastAsia="ko-KR"/>
        </w:rPr>
        <w:t>히터를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LNG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분사하게되며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액화된</w:t>
      </w:r>
      <w:r>
        <w:rPr>
          <w:lang w:eastAsia="ko-KR"/>
        </w:rPr>
        <w:t xml:space="preserve"> LNG</w:t>
      </w:r>
      <w:r>
        <w:rPr>
          <w:lang w:eastAsia="ko-KR"/>
        </w:rPr>
        <w:t>는</w:t>
      </w:r>
      <w:r>
        <w:rPr>
          <w:lang w:eastAsia="ko-KR"/>
        </w:rPr>
        <w:t xml:space="preserve"> DRAIN POT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누적이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누적된</w:t>
      </w:r>
      <w:r>
        <w:rPr>
          <w:lang w:eastAsia="ko-KR"/>
        </w:rPr>
        <w:t xml:space="preserve"> LNG</w:t>
      </w:r>
      <w:r>
        <w:rPr>
          <w:lang w:eastAsia="ko-KR"/>
        </w:rPr>
        <w:t>는</w:t>
      </w:r>
      <w:r>
        <w:rPr>
          <w:lang w:eastAsia="ko-KR"/>
        </w:rPr>
        <w:t xml:space="preserve"> F/G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가압하여</w:t>
      </w:r>
      <w:r>
        <w:rPr>
          <w:lang w:eastAsia="ko-KR"/>
        </w:rPr>
        <w:t xml:space="preserve"> LP DRAIN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TANK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이송</w:t>
      </w:r>
      <w:r>
        <w:rPr>
          <w:lang w:eastAsia="ko-KR"/>
        </w:rPr>
        <w:t xml:space="preserve">. </w:t>
      </w:r>
      <w:r>
        <w:rPr>
          <w:lang w:eastAsia="ko-KR"/>
        </w:rPr>
        <w:t>현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 : DCS</w:t>
      </w:r>
      <w:r>
        <w:rPr>
          <w:lang w:eastAsia="ko-KR"/>
        </w:rPr>
        <w:t>상</w:t>
      </w:r>
      <w:r>
        <w:rPr>
          <w:lang w:eastAsia="ko-KR"/>
        </w:rPr>
        <w:t xml:space="preserve"> F/G</w:t>
      </w:r>
      <w:r>
        <w:rPr>
          <w:lang w:eastAsia="ko-KR"/>
        </w:rPr>
        <w:t>가</w:t>
      </w:r>
      <w:r>
        <w:rPr>
          <w:lang w:eastAsia="ko-KR"/>
        </w:rPr>
        <w:t>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LP DRAIN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,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레벨계</w:t>
      </w:r>
      <w:proofErr w:type="spellEnd"/>
      <w:r>
        <w:rPr>
          <w:lang w:eastAsia="ko-KR"/>
        </w:rPr>
        <w:t xml:space="preserve"> PURGE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. PURGE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LNG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r>
        <w:rPr>
          <w:lang w:eastAsia="ko-KR"/>
        </w:rPr>
        <w:t>흡입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접촉되는</w:t>
      </w:r>
      <w:r>
        <w:rPr>
          <w:lang w:eastAsia="ko-KR"/>
        </w:rPr>
        <w:t xml:space="preserve"> </w:t>
      </w:r>
      <w:r>
        <w:rPr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2021-01-15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음극소재실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분석실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화학실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물성실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음극재품질섹션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기타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입도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자성이물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분석시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농도의</w:t>
      </w:r>
      <w:r>
        <w:rPr>
          <w:lang w:eastAsia="ko-KR"/>
        </w:rPr>
        <w:t xml:space="preserve"> </w:t>
      </w:r>
      <w:r>
        <w:rPr>
          <w:lang w:eastAsia="ko-KR"/>
        </w:rPr>
        <w:t>에탄올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흡입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2021-02-16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음극소재실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음극재</w:t>
      </w:r>
      <w:proofErr w:type="spellEnd"/>
      <w:r>
        <w:rPr>
          <w:lang w:eastAsia="ko-KR"/>
        </w:rPr>
        <w:t>2</w:t>
      </w:r>
      <w:r>
        <w:rPr>
          <w:lang w:eastAsia="ko-KR"/>
        </w:rPr>
        <w:t>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분석실</w:t>
      </w:r>
      <w:proofErr w:type="spellEnd"/>
      <w:r>
        <w:rPr>
          <w:lang w:eastAsia="ko-KR"/>
        </w:rPr>
        <w:t>/</w:t>
      </w:r>
      <w:r>
        <w:rPr>
          <w:lang w:eastAsia="ko-KR"/>
        </w:rPr>
        <w:t>화학</w:t>
      </w:r>
      <w:r>
        <w:rPr>
          <w:lang w:eastAsia="ko-KR"/>
        </w:rPr>
        <w:t xml:space="preserve"> 1</w:t>
      </w:r>
      <w:r>
        <w:rPr>
          <w:lang w:eastAsia="ko-KR"/>
        </w:rPr>
        <w:t>실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음극재품질섹션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위험물질</w:t>
      </w:r>
      <w:r>
        <w:rPr>
          <w:lang w:eastAsia="ko-KR"/>
        </w:rPr>
        <w:t xml:space="preserve"> </w:t>
      </w:r>
      <w:r>
        <w:rPr>
          <w:lang w:eastAsia="ko-KR"/>
        </w:rPr>
        <w:t>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에탄올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소분용기에</w:t>
      </w:r>
      <w:proofErr w:type="spellEnd"/>
      <w:r>
        <w:rPr>
          <w:lang w:eastAsia="ko-KR"/>
        </w:rPr>
        <w:t xml:space="preserve"> VM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경고표지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미실시로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유해물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2021-01-11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)FINEX-2 FINEX-</w:t>
      </w:r>
      <w:proofErr w:type="spellStart"/>
      <w:r>
        <w:rPr>
          <w:lang w:eastAsia="ko-KR"/>
        </w:rPr>
        <w:t>유동로</w:t>
      </w:r>
      <w:proofErr w:type="spellEnd"/>
      <w:r>
        <w:rPr>
          <w:lang w:eastAsia="ko-KR"/>
        </w:rPr>
        <w:t>-</w:t>
      </w:r>
      <w:r>
        <w:rPr>
          <w:lang w:eastAsia="ko-KR"/>
        </w:rPr>
        <w:t>본체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부속설비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약주실</w:t>
      </w:r>
      <w:proofErr w:type="spellEnd"/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FINEX2</w:t>
      </w:r>
      <w:r>
        <w:rPr>
          <w:lang w:eastAsia="ko-KR"/>
        </w:rPr>
        <w:t>공장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현장설비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점검도중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약주실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이상음이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들려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Open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Steam</w:t>
      </w:r>
      <w:r>
        <w:rPr>
          <w:lang w:eastAsia="ko-KR"/>
        </w:rPr>
        <w:t>증기가</w:t>
      </w:r>
      <w:r>
        <w:rPr>
          <w:lang w:eastAsia="ko-KR"/>
        </w:rPr>
        <w:t xml:space="preserve"> </w:t>
      </w:r>
      <w:r>
        <w:rPr>
          <w:lang w:eastAsia="ko-KR"/>
        </w:rPr>
        <w:t>출입문으로</w:t>
      </w:r>
      <w:r>
        <w:rPr>
          <w:lang w:eastAsia="ko-KR"/>
        </w:rPr>
        <w:t xml:space="preserve"> </w:t>
      </w:r>
      <w:r>
        <w:rPr>
          <w:lang w:eastAsia="ko-KR"/>
        </w:rPr>
        <w:t>뿜어져</w:t>
      </w:r>
      <w:r>
        <w:rPr>
          <w:lang w:eastAsia="ko-KR"/>
        </w:rPr>
        <w:t xml:space="preserve"> </w:t>
      </w:r>
      <w:r>
        <w:rPr>
          <w:lang w:eastAsia="ko-KR"/>
        </w:rPr>
        <w:t>나오며</w:t>
      </w:r>
      <w:r>
        <w:rPr>
          <w:lang w:eastAsia="ko-KR"/>
        </w:rPr>
        <w:t xml:space="preserve"> </w:t>
      </w:r>
      <w:r>
        <w:rPr>
          <w:lang w:eastAsia="ko-KR"/>
        </w:rPr>
        <w:t>시야확보가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내부상태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파악이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않았고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환기를</w:t>
      </w:r>
      <w:r>
        <w:rPr>
          <w:lang w:eastAsia="ko-KR"/>
        </w:rPr>
        <w:t xml:space="preserve"> </w:t>
      </w:r>
      <w:r>
        <w:rPr>
          <w:lang w:eastAsia="ko-KR"/>
        </w:rPr>
        <w:t>실시하고자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 </w:t>
      </w:r>
      <w:r>
        <w:rPr>
          <w:lang w:eastAsia="ko-KR"/>
        </w:rPr>
        <w:t>반대편</w:t>
      </w:r>
      <w:r>
        <w:rPr>
          <w:lang w:eastAsia="ko-KR"/>
        </w:rPr>
        <w:t xml:space="preserve"> </w:t>
      </w:r>
      <w:r>
        <w:rPr>
          <w:lang w:eastAsia="ko-KR"/>
        </w:rPr>
        <w:t>출입문은</w:t>
      </w:r>
      <w:r>
        <w:rPr>
          <w:lang w:eastAsia="ko-KR"/>
        </w:rPr>
        <w:t xml:space="preserve"> </w:t>
      </w:r>
      <w:r>
        <w:rPr>
          <w:lang w:eastAsia="ko-KR"/>
        </w:rPr>
        <w:t>부식으로</w:t>
      </w:r>
      <w:r>
        <w:rPr>
          <w:lang w:eastAsia="ko-KR"/>
        </w:rPr>
        <w:t xml:space="preserve"> </w:t>
      </w:r>
      <w:r>
        <w:rPr>
          <w:lang w:eastAsia="ko-KR"/>
        </w:rPr>
        <w:t>열리지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Leak</w:t>
      </w:r>
      <w:r>
        <w:rPr>
          <w:lang w:eastAsia="ko-KR"/>
        </w:rPr>
        <w:t>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환기가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이루어지지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않은상태에서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조금씩</w:t>
      </w:r>
      <w:r>
        <w:rPr>
          <w:lang w:eastAsia="ko-KR"/>
        </w:rPr>
        <w:t xml:space="preserve"> </w:t>
      </w:r>
      <w:r>
        <w:rPr>
          <w:lang w:eastAsia="ko-KR"/>
        </w:rPr>
        <w:t>진입을</w:t>
      </w:r>
      <w:r>
        <w:rPr>
          <w:lang w:eastAsia="ko-KR"/>
        </w:rPr>
        <w:t xml:space="preserve"> </w:t>
      </w:r>
      <w:r>
        <w:rPr>
          <w:lang w:eastAsia="ko-KR"/>
        </w:rPr>
        <w:t>하였으며</w:t>
      </w:r>
      <w:r>
        <w:rPr>
          <w:lang w:eastAsia="ko-KR"/>
        </w:rPr>
        <w:t>, 3</w:t>
      </w:r>
      <w:r>
        <w:rPr>
          <w:lang w:eastAsia="ko-KR"/>
        </w:rPr>
        <w:t>인산소다</w:t>
      </w:r>
      <w:r>
        <w:rPr>
          <w:lang w:eastAsia="ko-KR"/>
        </w:rPr>
        <w:t>(</w:t>
      </w:r>
      <w:proofErr w:type="spellStart"/>
      <w:r>
        <w:rPr>
          <w:lang w:eastAsia="ko-KR"/>
        </w:rPr>
        <w:t>청관제</w:t>
      </w:r>
      <w:proofErr w:type="spellEnd"/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약품펌프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토출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후렌지부에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동파로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가스켓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파손으로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스팀드럼내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스팀이</w:t>
      </w:r>
      <w:r>
        <w:rPr>
          <w:lang w:eastAsia="ko-KR"/>
        </w:rPr>
        <w:t xml:space="preserve"> </w:t>
      </w:r>
      <w:r>
        <w:rPr>
          <w:lang w:eastAsia="ko-KR"/>
        </w:rPr>
        <w:t>역류하고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. </w:t>
      </w:r>
      <w:r>
        <w:rPr>
          <w:lang w:eastAsia="ko-KR"/>
        </w:rPr>
        <w:t>고온의</w:t>
      </w:r>
      <w:r>
        <w:rPr>
          <w:lang w:eastAsia="ko-KR"/>
        </w:rPr>
        <w:t xml:space="preserve"> Steam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유해화학물질이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가득</w:t>
      </w:r>
      <w:r>
        <w:rPr>
          <w:lang w:eastAsia="ko-KR"/>
        </w:rPr>
        <w:t xml:space="preserve"> 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있었을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예상되며</w:t>
      </w:r>
      <w:r>
        <w:rPr>
          <w:lang w:eastAsia="ko-KR"/>
        </w:rPr>
        <w:t xml:space="preserve"> </w:t>
      </w:r>
      <w:r>
        <w:rPr>
          <w:lang w:eastAsia="ko-KR"/>
        </w:rPr>
        <w:t>피부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호흡기</w:t>
      </w:r>
      <w:r>
        <w:rPr>
          <w:lang w:eastAsia="ko-KR"/>
        </w:rPr>
        <w:t xml:space="preserve"> </w:t>
      </w:r>
      <w:r>
        <w:rPr>
          <w:lang w:eastAsia="ko-KR"/>
        </w:rPr>
        <w:t>손상</w:t>
      </w:r>
      <w:r>
        <w:rPr>
          <w:lang w:eastAsia="ko-KR"/>
        </w:rPr>
        <w:t xml:space="preserve">, </w:t>
      </w:r>
      <w:r>
        <w:rPr>
          <w:lang w:eastAsia="ko-KR"/>
        </w:rPr>
        <w:t>시야</w:t>
      </w:r>
      <w:r>
        <w:rPr>
          <w:lang w:eastAsia="ko-KR"/>
        </w:rPr>
        <w:t xml:space="preserve"> </w:t>
      </w:r>
      <w:r>
        <w:rPr>
          <w:lang w:eastAsia="ko-KR"/>
        </w:rPr>
        <w:t>미확보에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가동중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신체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2024-05-08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유틸리티설비</w:t>
      </w:r>
      <w:r>
        <w:rPr>
          <w:lang w:eastAsia="ko-KR"/>
        </w:rPr>
        <w:t>/</w:t>
      </w:r>
      <w:proofErr w:type="spellStart"/>
      <w:r>
        <w:rPr>
          <w:lang w:eastAsia="ko-KR"/>
        </w:rPr>
        <w:t>부취</w:t>
      </w:r>
      <w:proofErr w:type="spellEnd"/>
      <w:r>
        <w:rPr>
          <w:lang w:eastAsia="ko-KR"/>
        </w:rPr>
        <w:t xml:space="preserve"> PUMP</w:t>
      </w:r>
      <w:r>
        <w:rPr>
          <w:lang w:eastAsia="ko-KR"/>
        </w:rPr>
        <w:t>룸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광양터미널부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유해물접촉</w:t>
      </w:r>
      <w:proofErr w:type="spellEnd"/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proofErr w:type="spellStart"/>
      <w:r>
        <w:rPr>
          <w:lang w:eastAsia="ko-KR"/>
        </w:rPr>
        <w:t>부취펌프의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디</w:t>
      </w:r>
      <w:r>
        <w:rPr>
          <w:lang w:eastAsia="ko-KR"/>
        </w:rPr>
        <w:t>가싱레벨을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채우는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벤트밸브를</w:t>
      </w:r>
      <w:proofErr w:type="spellEnd"/>
      <w:r>
        <w:rPr>
          <w:lang w:eastAsia="ko-KR"/>
        </w:rPr>
        <w:t xml:space="preserve"> OPEN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디가싱보틀에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어느정도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액이차면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벤트밸브로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부취가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비산되어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접촉시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위험함</w:t>
      </w:r>
      <w:r>
        <w:rPr>
          <w:lang w:eastAsia="ko-KR"/>
        </w:rPr>
        <w:t>.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br w:type="page"/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2023-07-25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기술연구원</w:t>
      </w:r>
      <w:r>
        <w:rPr>
          <w:lang w:eastAsia="ko-KR"/>
        </w:rPr>
        <w:t>- 1</w:t>
      </w:r>
      <w:r>
        <w:rPr>
          <w:lang w:eastAsia="ko-KR"/>
        </w:rPr>
        <w:t>실험동</w:t>
      </w:r>
      <w:r>
        <w:rPr>
          <w:lang w:eastAsia="ko-KR"/>
        </w:rPr>
        <w:t>/</w:t>
      </w:r>
      <w:proofErr w:type="spellStart"/>
      <w:r>
        <w:rPr>
          <w:lang w:eastAsia="ko-KR"/>
        </w:rPr>
        <w:t>시편준비실</w:t>
      </w:r>
      <w:proofErr w:type="spellEnd"/>
      <w:r>
        <w:rPr>
          <w:lang w:eastAsia="ko-KR"/>
        </w:rPr>
        <w:t xml:space="preserve"> R1125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자동차소재연구소</w:t>
      </w:r>
      <w:r>
        <w:rPr>
          <w:lang w:eastAsia="ko-KR"/>
        </w:rPr>
        <w:t xml:space="preserve"> </w:t>
      </w:r>
      <w:r>
        <w:rPr>
          <w:lang w:eastAsia="ko-KR"/>
        </w:rPr>
        <w:t>광양연구인프라그룹</w:t>
      </w:r>
      <w:r>
        <w:rPr>
          <w:lang w:eastAsia="ko-KR"/>
        </w:rPr>
        <w:t xml:space="preserve"> </w:t>
      </w:r>
      <w:r>
        <w:rPr>
          <w:lang w:eastAsia="ko-KR"/>
        </w:rPr>
        <w:t>광양공통시험섹션</w:t>
      </w:r>
    </w:p>
    <w:p w:rsidR="005D4E9A" w:rsidRDefault="00FE39CC">
      <w:pPr>
        <w:pStyle w:val="21"/>
      </w:pPr>
      <w:proofErr w:type="spellStart"/>
      <w:r>
        <w:t>발생유형</w:t>
      </w:r>
      <w:proofErr w:type="spellEnd"/>
    </w:p>
    <w:p w:rsidR="005D4E9A" w:rsidRDefault="00FE39CC">
      <w:r>
        <w:t>유해물접촉</w:t>
      </w:r>
    </w:p>
    <w:p w:rsidR="005D4E9A" w:rsidRDefault="00FE39CC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5D4E9A" w:rsidRDefault="00FE39CC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미소지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오용등</w:t>
      </w:r>
      <w:proofErr w:type="spellEnd"/>
      <w:r>
        <w:rPr>
          <w:lang w:eastAsia="ko-KR"/>
        </w:rPr>
        <w:t>)</w:t>
      </w:r>
    </w:p>
    <w:p w:rsidR="005D4E9A" w:rsidRDefault="00FE39CC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5D4E9A" w:rsidRDefault="00FE39CC">
      <w:pPr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lang w:eastAsia="ko-KR"/>
        </w:rPr>
        <w:t>시편준비중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에칭을하고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알콜을</w:t>
      </w:r>
      <w:r>
        <w:rPr>
          <w:lang w:eastAsia="ko-KR"/>
        </w:rPr>
        <w:t xml:space="preserve"> </w:t>
      </w:r>
      <w:r>
        <w:rPr>
          <w:lang w:eastAsia="ko-KR"/>
        </w:rPr>
        <w:t>시료의</w:t>
      </w:r>
      <w:r>
        <w:rPr>
          <w:lang w:eastAsia="ko-KR"/>
        </w:rPr>
        <w:t xml:space="preserve"> </w:t>
      </w:r>
      <w:r>
        <w:rPr>
          <w:lang w:eastAsia="ko-KR"/>
        </w:rPr>
        <w:t>표면에</w:t>
      </w:r>
      <w:r>
        <w:rPr>
          <w:lang w:eastAsia="ko-KR"/>
        </w:rPr>
        <w:t xml:space="preserve"> </w:t>
      </w:r>
      <w:r>
        <w:rPr>
          <w:lang w:eastAsia="ko-KR"/>
        </w:rPr>
        <w:t>분사하는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알콜이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밑틈새로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들어와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들어갈뻔한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</w:p>
    <w:p w:rsidR="005D4E9A" w:rsidRDefault="005D4E9A">
      <w:pPr>
        <w:rPr>
          <w:lang w:eastAsia="ko-KR"/>
        </w:rPr>
      </w:pPr>
      <w:bookmarkStart w:id="0" w:name="_GoBack"/>
      <w:bookmarkEnd w:id="0"/>
    </w:p>
    <w:sectPr w:rsidR="005D4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E9A"/>
    <w:rsid w:val="00AA1D8D"/>
    <w:rsid w:val="00B47730"/>
    <w:rsid w:val="00CB0664"/>
    <w:rsid w:val="00FC693F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715F0"/>
  <w14:defaultImageDpi w14:val="300"/>
  <w15:docId w15:val="{117E0CBB-0CCA-4B96-93C2-5BFC192B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FC811-2093-4D68-A383-3A9E50AA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2024-12-02T13:21:00Z</dcterms:modified>
  <cp:category/>
</cp:coreProperties>
</file>