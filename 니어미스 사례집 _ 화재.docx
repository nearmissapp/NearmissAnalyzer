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BC" w:rsidRDefault="00CD2FBC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</w:t>
      </w:r>
      <w:r>
        <w:rPr>
          <w:rFonts w:ascii="바탕체" w:eastAsia="바탕체" w:hAnsi="바탕체" w:cs="바탕체"/>
          <w:lang w:eastAsia="ko-KR"/>
        </w:rPr>
        <w:t xml:space="preserve">: </w:t>
      </w:r>
      <w:r>
        <w:rPr>
          <w:rFonts w:ascii="바탕체" w:eastAsia="바탕체" w:hAnsi="바탕체" w:cs="바탕체" w:hint="eastAsia"/>
          <w:lang w:eastAsia="ko-KR"/>
        </w:rPr>
        <w:t>디지털혁신실 석정우 사원, 010-5349-7048</w:t>
      </w:r>
      <w:r>
        <w:rPr>
          <w:rFonts w:ascii="바탕체" w:eastAsia="바탕체" w:hAnsi="바탕체" w:cs="바탕체"/>
          <w:lang w:eastAsia="ko-KR"/>
        </w:rPr>
        <w:br/>
      </w:r>
      <w:r>
        <w:rPr>
          <w:lang w:eastAsia="ko-KR"/>
        </w:rPr>
        <w:br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2023-08-16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수재</w:t>
      </w:r>
      <w:r>
        <w:rPr>
          <w:lang w:eastAsia="ko-KR"/>
        </w:rPr>
        <w:t>/2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자재적치대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1</w:t>
      </w:r>
      <w:r>
        <w:rPr>
          <w:lang w:eastAsia="ko-KR"/>
        </w:rPr>
        <w:t>제선공장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#4Dry Pit</w:t>
      </w:r>
      <w:r>
        <w:rPr>
          <w:lang w:eastAsia="ko-KR"/>
        </w:rPr>
        <w:t>로</w:t>
      </w:r>
      <w:r>
        <w:rPr>
          <w:lang w:eastAsia="ko-KR"/>
        </w:rPr>
        <w:t xml:space="preserve"> Slag </w:t>
      </w:r>
      <w:r>
        <w:rPr>
          <w:lang w:eastAsia="ko-KR"/>
        </w:rPr>
        <w:t>처리후</w:t>
      </w:r>
      <w:r>
        <w:rPr>
          <w:lang w:eastAsia="ko-KR"/>
        </w:rPr>
        <w:t xml:space="preserve"> </w:t>
      </w:r>
      <w:r>
        <w:rPr>
          <w:lang w:eastAsia="ko-KR"/>
        </w:rPr>
        <w:t>괴재</w:t>
      </w:r>
      <w:r>
        <w:rPr>
          <w:lang w:eastAsia="ko-KR"/>
        </w:rPr>
        <w:t xml:space="preserve"> </w:t>
      </w:r>
      <w:r>
        <w:rPr>
          <w:lang w:eastAsia="ko-KR"/>
        </w:rPr>
        <w:t>냉각용</w:t>
      </w:r>
      <w:r>
        <w:rPr>
          <w:lang w:eastAsia="ko-KR"/>
        </w:rPr>
        <w:t xml:space="preserve"> </w:t>
      </w:r>
      <w:r>
        <w:rPr>
          <w:lang w:eastAsia="ko-KR"/>
        </w:rPr>
        <w:t>살수담당</w:t>
      </w:r>
      <w:r>
        <w:rPr>
          <w:lang w:eastAsia="ko-KR"/>
        </w:rPr>
        <w:t xml:space="preserve"> </w:t>
      </w:r>
      <w:r>
        <w:rPr>
          <w:lang w:eastAsia="ko-KR"/>
        </w:rPr>
        <w:t>하시던</w:t>
      </w:r>
      <w:r>
        <w:rPr>
          <w:lang w:eastAsia="ko-KR"/>
        </w:rPr>
        <w:t xml:space="preserve"> </w:t>
      </w:r>
      <w:r>
        <w:rPr>
          <w:lang w:eastAsia="ko-KR"/>
        </w:rPr>
        <w:t>서강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22</w:t>
      </w:r>
      <w:r>
        <w:rPr>
          <w:lang w:eastAsia="ko-KR"/>
        </w:rPr>
        <w:t>시</w:t>
      </w:r>
      <w:r>
        <w:rPr>
          <w:lang w:eastAsia="ko-KR"/>
        </w:rPr>
        <w:t>20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살수</w:t>
      </w:r>
      <w:r>
        <w:rPr>
          <w:lang w:eastAsia="ko-KR"/>
        </w:rPr>
        <w:t xml:space="preserve"> cut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Dry Pit Pump</w:t>
      </w:r>
      <w:r>
        <w:rPr>
          <w:lang w:eastAsia="ko-KR"/>
        </w:rPr>
        <w:t>실</w:t>
      </w:r>
      <w:r>
        <w:rPr>
          <w:lang w:eastAsia="ko-KR"/>
        </w:rPr>
        <w:t xml:space="preserve"> </w:t>
      </w:r>
      <w:r>
        <w:rPr>
          <w:lang w:eastAsia="ko-KR"/>
        </w:rPr>
        <w:t>입구로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자재</w:t>
      </w:r>
      <w:r>
        <w:rPr>
          <w:lang w:eastAsia="ko-KR"/>
        </w:rPr>
        <w:t xml:space="preserve"> </w:t>
      </w:r>
      <w:r>
        <w:rPr>
          <w:lang w:eastAsia="ko-KR"/>
        </w:rPr>
        <w:t>적치대에</w:t>
      </w:r>
      <w:r>
        <w:rPr>
          <w:lang w:eastAsia="ko-KR"/>
        </w:rPr>
        <w:t xml:space="preserve"> </w:t>
      </w:r>
      <w:r>
        <w:rPr>
          <w:lang w:eastAsia="ko-KR"/>
        </w:rPr>
        <w:t>연기가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119</w:t>
      </w:r>
      <w:r>
        <w:rPr>
          <w:lang w:eastAsia="ko-KR"/>
        </w:rPr>
        <w:t>신고후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비치된</w:t>
      </w:r>
      <w:r>
        <w:rPr>
          <w:lang w:eastAsia="ko-KR"/>
        </w:rPr>
        <w:t xml:space="preserve"> </w:t>
      </w:r>
      <w:r>
        <w:rPr>
          <w:lang w:eastAsia="ko-KR"/>
        </w:rPr>
        <w:t>소화기로</w:t>
      </w:r>
      <w:r>
        <w:rPr>
          <w:lang w:eastAsia="ko-KR"/>
        </w:rPr>
        <w:t xml:space="preserve"> </w:t>
      </w:r>
      <w:r>
        <w:rPr>
          <w:lang w:eastAsia="ko-KR"/>
        </w:rPr>
        <w:t>초동진압중</w:t>
      </w:r>
      <w:r>
        <w:rPr>
          <w:lang w:eastAsia="ko-KR"/>
        </w:rPr>
        <w:t xml:space="preserve"> </w:t>
      </w:r>
      <w:r>
        <w:rPr>
          <w:lang w:eastAsia="ko-KR"/>
        </w:rPr>
        <w:t>화상재해를</w:t>
      </w:r>
      <w:r>
        <w:rPr>
          <w:lang w:eastAsia="ko-KR"/>
        </w:rPr>
        <w:t xml:space="preserve"> </w:t>
      </w:r>
      <w:r>
        <w:rPr>
          <w:lang w:eastAsia="ko-KR"/>
        </w:rPr>
        <w:t>당할뻔함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2023-08-13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예비처리</w:t>
      </w:r>
      <w:r>
        <w:rPr>
          <w:lang w:eastAsia="ko-KR"/>
        </w:rPr>
        <w:t xml:space="preserve">-2KR/#2 K/R </w:t>
      </w:r>
      <w:r>
        <w:rPr>
          <w:lang w:eastAsia="ko-KR"/>
        </w:rPr>
        <w:t>배재장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#2K/R </w:t>
      </w:r>
      <w:r>
        <w:rPr>
          <w:lang w:eastAsia="ko-KR"/>
        </w:rPr>
        <w:t>배재장에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배재기</w:t>
      </w:r>
      <w:r>
        <w:rPr>
          <w:lang w:eastAsia="ko-KR"/>
        </w:rPr>
        <w:t>(Skimmer)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유압호스</w:t>
      </w:r>
      <w:r>
        <w:rPr>
          <w:lang w:eastAsia="ko-KR"/>
        </w:rPr>
        <w:t xml:space="preserve"> </w:t>
      </w:r>
      <w:r>
        <w:rPr>
          <w:lang w:eastAsia="ko-KR"/>
        </w:rPr>
        <w:t>절손으로</w:t>
      </w:r>
      <w:r>
        <w:rPr>
          <w:lang w:eastAsia="ko-KR"/>
        </w:rPr>
        <w:t xml:space="preserve"> </w:t>
      </w:r>
      <w:r>
        <w:rPr>
          <w:lang w:eastAsia="ko-KR"/>
        </w:rPr>
        <w:t>유압</w:t>
      </w:r>
      <w:r>
        <w:rPr>
          <w:lang w:eastAsia="ko-KR"/>
        </w:rPr>
        <w:t>Oil</w:t>
      </w:r>
      <w:r>
        <w:rPr>
          <w:lang w:eastAsia="ko-KR"/>
        </w:rPr>
        <w:t>이</w:t>
      </w:r>
      <w:r>
        <w:rPr>
          <w:lang w:eastAsia="ko-KR"/>
        </w:rPr>
        <w:t xml:space="preserve"> Leak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하부에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Slag Pot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유입된것을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하였는데</w:t>
      </w:r>
      <w:r>
        <w:rPr>
          <w:lang w:eastAsia="ko-KR"/>
        </w:rPr>
        <w:t xml:space="preserve"> Slag Pot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유압유와</w:t>
      </w:r>
      <w:r>
        <w:rPr>
          <w:lang w:eastAsia="ko-KR"/>
        </w:rPr>
        <w:t xml:space="preserve"> </w:t>
      </w:r>
      <w:r>
        <w:rPr>
          <w:lang w:eastAsia="ko-KR"/>
        </w:rPr>
        <w:t>슬라그의</w:t>
      </w:r>
      <w:r>
        <w:rPr>
          <w:lang w:eastAsia="ko-KR"/>
        </w:rPr>
        <w:t xml:space="preserve"> </w:t>
      </w:r>
      <w:r>
        <w:rPr>
          <w:lang w:eastAsia="ko-KR"/>
        </w:rPr>
        <w:t>반응으로</w:t>
      </w:r>
      <w:r>
        <w:rPr>
          <w:lang w:eastAsia="ko-KR"/>
        </w:rPr>
        <w:t xml:space="preserve"> </w:t>
      </w:r>
      <w:r>
        <w:rPr>
          <w:lang w:eastAsia="ko-KR"/>
        </w:rPr>
        <w:t>화염및</w:t>
      </w:r>
      <w:r>
        <w:rPr>
          <w:lang w:eastAsia="ko-KR"/>
        </w:rPr>
        <w:t xml:space="preserve"> </w:t>
      </w:r>
      <w:r>
        <w:rPr>
          <w:lang w:eastAsia="ko-KR"/>
        </w:rPr>
        <w:t>매연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오염이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2023-07-26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조압연</w:t>
      </w:r>
      <w:r>
        <w:rPr>
          <w:lang w:eastAsia="ko-KR"/>
        </w:rPr>
        <w:t>/</w:t>
      </w:r>
      <w:r>
        <w:rPr>
          <w:lang w:eastAsia="ko-KR"/>
        </w:rPr>
        <w:t>코블절단기</w:t>
      </w:r>
      <w:r>
        <w:rPr>
          <w:lang w:eastAsia="ko-KR"/>
        </w:rPr>
        <w:t xml:space="preserve"> </w:t>
      </w:r>
      <w:r>
        <w:rPr>
          <w:lang w:eastAsia="ko-KR"/>
        </w:rPr>
        <w:t>호스연결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코블</w:t>
      </w:r>
      <w:r>
        <w:rPr>
          <w:lang w:eastAsia="ko-KR"/>
        </w:rPr>
        <w:t xml:space="preserve"> </w:t>
      </w:r>
      <w:r>
        <w:rPr>
          <w:lang w:eastAsia="ko-KR"/>
        </w:rPr>
        <w:t>스키드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슬라브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오작재</w:t>
      </w:r>
      <w:r>
        <w:rPr>
          <w:lang w:eastAsia="ko-KR"/>
        </w:rPr>
        <w:t xml:space="preserve"> </w:t>
      </w:r>
      <w:r>
        <w:rPr>
          <w:lang w:eastAsia="ko-KR"/>
        </w:rPr>
        <w:t>절단시</w:t>
      </w:r>
      <w:r>
        <w:rPr>
          <w:lang w:eastAsia="ko-KR"/>
        </w:rPr>
        <w:t xml:space="preserve"> </w:t>
      </w:r>
      <w:r>
        <w:rPr>
          <w:lang w:eastAsia="ko-KR"/>
        </w:rPr>
        <w:t>코블절단기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호스조립</w:t>
      </w:r>
      <w:r>
        <w:rPr>
          <w:lang w:eastAsia="ko-KR"/>
        </w:rPr>
        <w:t xml:space="preserve"> </w:t>
      </w:r>
      <w:r>
        <w:rPr>
          <w:lang w:eastAsia="ko-KR"/>
        </w:rPr>
        <w:t>구간과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절단중</w:t>
      </w:r>
      <w:r>
        <w:rPr>
          <w:lang w:eastAsia="ko-KR"/>
        </w:rPr>
        <w:t xml:space="preserve"> </w:t>
      </w:r>
      <w:r>
        <w:rPr>
          <w:lang w:eastAsia="ko-KR"/>
        </w:rPr>
        <w:t>불티비산으로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파손으로</w:t>
      </w:r>
      <w:r>
        <w:rPr>
          <w:lang w:eastAsia="ko-KR"/>
        </w:rPr>
        <w:t xml:space="preserve"> </w:t>
      </w:r>
      <w:r>
        <w:rPr>
          <w:lang w:eastAsia="ko-KR"/>
        </w:rPr>
        <w:t>가스</w:t>
      </w:r>
      <w:r>
        <w:rPr>
          <w:lang w:eastAsia="ko-KR"/>
        </w:rPr>
        <w:t xml:space="preserve"> </w:t>
      </w:r>
      <w:r>
        <w:rPr>
          <w:lang w:eastAsia="ko-KR"/>
        </w:rPr>
        <w:t>누출</w:t>
      </w:r>
      <w:r>
        <w:rPr>
          <w:lang w:eastAsia="ko-KR"/>
        </w:rPr>
        <w:t xml:space="preserve">, </w:t>
      </w:r>
      <w:r>
        <w:rPr>
          <w:lang w:eastAsia="ko-KR"/>
        </w:rPr>
        <w:t>가스로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화재로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2023-07-25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래들리프팅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2RH-POSB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리프팅</w:t>
      </w:r>
      <w:r>
        <w:rPr>
          <w:lang w:eastAsia="ko-KR"/>
        </w:rPr>
        <w:t xml:space="preserve"> </w:t>
      </w:r>
      <w:r>
        <w:rPr>
          <w:lang w:eastAsia="ko-KR"/>
        </w:rPr>
        <w:t>유압실</w:t>
      </w:r>
      <w:r>
        <w:rPr>
          <w:lang w:eastAsia="ko-KR"/>
        </w:rPr>
        <w:t xml:space="preserve"> </w:t>
      </w:r>
      <w:r>
        <w:rPr>
          <w:lang w:eastAsia="ko-KR"/>
        </w:rPr>
        <w:t>배기환풍기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노후되어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배기환풍기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화재발생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2023-06-23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/1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Door </w:t>
      </w:r>
      <w:r>
        <w:rPr>
          <w:lang w:eastAsia="ko-KR"/>
        </w:rPr>
        <w:t>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용선</w:t>
      </w:r>
      <w:r>
        <w:rPr>
          <w:lang w:eastAsia="ko-KR"/>
        </w:rPr>
        <w:t xml:space="preserve"> </w:t>
      </w:r>
      <w:r>
        <w:rPr>
          <w:lang w:eastAsia="ko-KR"/>
        </w:rPr>
        <w:t>장입을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Door open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>Door fault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열였습니다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작업자와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인지를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 xml:space="preserve"> </w:t>
      </w:r>
      <w:r>
        <w:rPr>
          <w:lang w:eastAsia="ko-KR"/>
        </w:rPr>
        <w:t>개시를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 xml:space="preserve">. </w:t>
      </w:r>
      <w:r>
        <w:rPr>
          <w:lang w:eastAsia="ko-KR"/>
        </w:rPr>
        <w:t>평소와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주권</w:t>
      </w:r>
      <w:r>
        <w:rPr>
          <w:lang w:eastAsia="ko-KR"/>
        </w:rPr>
        <w:t xml:space="preserve"> </w:t>
      </w:r>
      <w:r>
        <w:rPr>
          <w:lang w:eastAsia="ko-KR"/>
        </w:rPr>
        <w:t>한쪽이</w:t>
      </w:r>
      <w:r>
        <w:rPr>
          <w:lang w:eastAsia="ko-KR"/>
        </w:rPr>
        <w:t xml:space="preserve"> </w:t>
      </w:r>
      <w:r>
        <w:rPr>
          <w:lang w:eastAsia="ko-KR"/>
        </w:rPr>
        <w:t>뒤틀림을</w:t>
      </w:r>
      <w:r>
        <w:rPr>
          <w:lang w:eastAsia="ko-KR"/>
        </w:rPr>
        <w:t xml:space="preserve"> </w:t>
      </w:r>
      <w:r>
        <w:rPr>
          <w:lang w:eastAsia="ko-KR"/>
        </w:rPr>
        <w:t>뒤늦게</w:t>
      </w:r>
      <w:r>
        <w:rPr>
          <w:lang w:eastAsia="ko-KR"/>
        </w:rPr>
        <w:t xml:space="preserve"> </w:t>
      </w:r>
      <w:r>
        <w:rPr>
          <w:lang w:eastAsia="ko-KR"/>
        </w:rPr>
        <w:t>알아차리고</w:t>
      </w:r>
      <w:r>
        <w:rPr>
          <w:lang w:eastAsia="ko-KR"/>
        </w:rPr>
        <w:t xml:space="preserve">,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운전을</w:t>
      </w:r>
      <w:r>
        <w:rPr>
          <w:lang w:eastAsia="ko-KR"/>
        </w:rPr>
        <w:t xml:space="preserve"> </w:t>
      </w:r>
      <w:r>
        <w:rPr>
          <w:lang w:eastAsia="ko-KR"/>
        </w:rPr>
        <w:t>중지시킨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장입</w:t>
      </w:r>
      <w:r>
        <w:rPr>
          <w:lang w:eastAsia="ko-KR"/>
        </w:rPr>
        <w:t>Door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열어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마무리를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2023-05-17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)STS-4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연주</w:t>
      </w:r>
      <w:r>
        <w:rPr>
          <w:lang w:eastAsia="ko-KR"/>
        </w:rPr>
        <w:t>-</w:t>
      </w:r>
      <w:r>
        <w:rPr>
          <w:lang w:eastAsia="ko-KR"/>
        </w:rPr>
        <w:t>주상</w:t>
      </w:r>
      <w:r>
        <w:rPr>
          <w:lang w:eastAsia="ko-KR"/>
        </w:rPr>
        <w:t>/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4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래들의</w:t>
      </w:r>
      <w:r>
        <w:rPr>
          <w:lang w:eastAsia="ko-KR"/>
        </w:rPr>
        <w:t xml:space="preserve"> </w:t>
      </w:r>
      <w:r>
        <w:rPr>
          <w:lang w:eastAsia="ko-KR"/>
        </w:rPr>
        <w:t>슬라그</w:t>
      </w:r>
      <w:r>
        <w:rPr>
          <w:lang w:eastAsia="ko-KR"/>
        </w:rPr>
        <w:t xml:space="preserve"> </w:t>
      </w:r>
      <w:r>
        <w:rPr>
          <w:lang w:eastAsia="ko-KR"/>
        </w:rPr>
        <w:t>배재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상단부에</w:t>
      </w:r>
      <w:r>
        <w:rPr>
          <w:lang w:eastAsia="ko-KR"/>
        </w:rPr>
        <w:t xml:space="preserve"> </w:t>
      </w:r>
      <w:r>
        <w:rPr>
          <w:lang w:eastAsia="ko-KR"/>
        </w:rPr>
        <w:t>형성된</w:t>
      </w:r>
      <w:r>
        <w:rPr>
          <w:lang w:eastAsia="ko-KR"/>
        </w:rPr>
        <w:t xml:space="preserve"> </w:t>
      </w:r>
      <w:r>
        <w:rPr>
          <w:lang w:eastAsia="ko-KR"/>
        </w:rPr>
        <w:t>막지금에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경동시</w:t>
      </w:r>
      <w:r>
        <w:rPr>
          <w:lang w:eastAsia="ko-KR"/>
        </w:rPr>
        <w:t xml:space="preserve"> </w:t>
      </w:r>
      <w:r>
        <w:rPr>
          <w:lang w:eastAsia="ko-KR"/>
        </w:rPr>
        <w:t>갑작스럽게</w:t>
      </w:r>
      <w:r>
        <w:rPr>
          <w:lang w:eastAsia="ko-KR"/>
        </w:rPr>
        <w:t xml:space="preserve"> </w:t>
      </w:r>
      <w:r>
        <w:rPr>
          <w:lang w:eastAsia="ko-KR"/>
        </w:rPr>
        <w:t>막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3~4ton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슬라그가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나오면서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폭발하여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날뻔하였으며</w:t>
      </w:r>
      <w:r>
        <w:rPr>
          <w:lang w:eastAsia="ko-KR"/>
        </w:rPr>
        <w:t xml:space="preserve">,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통행자에게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화상의</w:t>
      </w:r>
      <w:r>
        <w:rPr>
          <w:lang w:eastAsia="ko-KR"/>
        </w:rPr>
        <w:t xml:space="preserve"> </w:t>
      </w:r>
      <w:r>
        <w:rPr>
          <w:lang w:eastAsia="ko-KR"/>
        </w:rPr>
        <w:t>재해를</w:t>
      </w:r>
      <w:r>
        <w:rPr>
          <w:lang w:eastAsia="ko-KR"/>
        </w:rPr>
        <w:t xml:space="preserve"> </w:t>
      </w:r>
      <w:r>
        <w:rPr>
          <w:lang w:eastAsia="ko-KR"/>
        </w:rPr>
        <w:t>입을뻔한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2023-04-23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-FM STAND/F4 Drive Side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HPR192N</w:t>
      </w:r>
      <w:r>
        <w:rPr>
          <w:lang w:eastAsia="ko-KR"/>
        </w:rPr>
        <w:t>단위</w:t>
      </w:r>
      <w:r>
        <w:rPr>
          <w:lang w:eastAsia="ko-KR"/>
        </w:rPr>
        <w:t xml:space="preserve"> 28</w:t>
      </w:r>
      <w:r>
        <w:rPr>
          <w:lang w:eastAsia="ko-KR"/>
        </w:rPr>
        <w:t>번째</w:t>
      </w:r>
      <w:r>
        <w:rPr>
          <w:lang w:eastAsia="ko-KR"/>
        </w:rPr>
        <w:t xml:space="preserve"> HPR132150 </w:t>
      </w:r>
      <w:r>
        <w:rPr>
          <w:lang w:eastAsia="ko-KR"/>
        </w:rPr>
        <w:t>압연중</w:t>
      </w:r>
      <w:r>
        <w:rPr>
          <w:lang w:eastAsia="ko-KR"/>
        </w:rPr>
        <w:t xml:space="preserve"> F4 Tail </w:t>
      </w:r>
      <w:r>
        <w:rPr>
          <w:lang w:eastAsia="ko-KR"/>
        </w:rPr>
        <w:t>꼬임</w:t>
      </w:r>
      <w:r>
        <w:rPr>
          <w:lang w:eastAsia="ko-KR"/>
        </w:rPr>
        <w:t xml:space="preserve"> </w:t>
      </w:r>
      <w:r>
        <w:rPr>
          <w:lang w:eastAsia="ko-KR"/>
        </w:rPr>
        <w:t>잔편이</w:t>
      </w:r>
      <w:r>
        <w:rPr>
          <w:lang w:eastAsia="ko-KR"/>
        </w:rPr>
        <w:t xml:space="preserve"> F4 Looper D/S </w:t>
      </w:r>
      <w:r>
        <w:rPr>
          <w:lang w:eastAsia="ko-KR"/>
        </w:rPr>
        <w:t>측으로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Looper Motor </w:t>
      </w:r>
      <w:r>
        <w:rPr>
          <w:lang w:eastAsia="ko-KR"/>
        </w:rPr>
        <w:t>비닐</w:t>
      </w:r>
      <w:r>
        <w:rPr>
          <w:lang w:eastAsia="ko-KR"/>
        </w:rPr>
        <w:t xml:space="preserve"> Cover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인화원에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 ※ </w:t>
      </w:r>
      <w:r>
        <w:rPr>
          <w:lang w:eastAsia="ko-KR"/>
        </w:rPr>
        <w:t>꼬임발생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5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발생되어</w:t>
      </w:r>
      <w:r>
        <w:rPr>
          <w:lang w:eastAsia="ko-KR"/>
        </w:rPr>
        <w:t xml:space="preserve"> Oil Grease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점화</w:t>
      </w:r>
      <w:r>
        <w:rPr>
          <w:lang w:eastAsia="ko-KR"/>
        </w:rPr>
        <w:t xml:space="preserve"> </w:t>
      </w:r>
      <w:r>
        <w:rPr>
          <w:lang w:eastAsia="ko-KR"/>
        </w:rPr>
        <w:t>원인인</w:t>
      </w:r>
      <w:r>
        <w:rPr>
          <w:lang w:eastAsia="ko-KR"/>
        </w:rPr>
        <w:t xml:space="preserve"> </w:t>
      </w:r>
      <w:r>
        <w:rPr>
          <w:lang w:eastAsia="ko-KR"/>
        </w:rPr>
        <w:t>훈연</w:t>
      </w:r>
      <w:r>
        <w:rPr>
          <w:lang w:eastAsia="ko-KR"/>
        </w:rPr>
        <w:t xml:space="preserve"> </w:t>
      </w:r>
      <w:r>
        <w:rPr>
          <w:lang w:eastAsia="ko-KR"/>
        </w:rPr>
        <w:t>화재는</w:t>
      </w:r>
      <w:r>
        <w:rPr>
          <w:lang w:eastAsia="ko-KR"/>
        </w:rPr>
        <w:t xml:space="preserve"> </w:t>
      </w:r>
      <w:r>
        <w:rPr>
          <w:lang w:eastAsia="ko-KR"/>
        </w:rPr>
        <w:t>아닌것으로</w:t>
      </w:r>
      <w:r>
        <w:rPr>
          <w:lang w:eastAsia="ko-KR"/>
        </w:rPr>
        <w:t xml:space="preserve"> </w:t>
      </w:r>
      <w:r>
        <w:rPr>
          <w:lang w:eastAsia="ko-KR"/>
        </w:rPr>
        <w:t>판단됨</w:t>
      </w:r>
      <w:r>
        <w:rPr>
          <w:lang w:eastAsia="ko-KR"/>
        </w:rPr>
        <w:t>(</w:t>
      </w:r>
      <w:r>
        <w:rPr>
          <w:lang w:eastAsia="ko-KR"/>
        </w:rPr>
        <w:t>훈연화재인</w:t>
      </w:r>
      <w:r>
        <w:rPr>
          <w:lang w:eastAsia="ko-KR"/>
        </w:rPr>
        <w:t xml:space="preserve"> ’17</w:t>
      </w:r>
      <w:r>
        <w:rPr>
          <w:lang w:eastAsia="ko-KR"/>
        </w:rPr>
        <w:t>년</w:t>
      </w:r>
      <w:r>
        <w:rPr>
          <w:lang w:eastAsia="ko-KR"/>
        </w:rPr>
        <w:t xml:space="preserve"> 2</w:t>
      </w:r>
      <w:r>
        <w:rPr>
          <w:lang w:eastAsia="ko-KR"/>
        </w:rPr>
        <w:t>열연</w:t>
      </w:r>
      <w:r>
        <w:rPr>
          <w:lang w:eastAsia="ko-KR"/>
        </w:rPr>
        <w:t xml:space="preserve"> </w:t>
      </w:r>
      <w:r>
        <w:rPr>
          <w:lang w:eastAsia="ko-KR"/>
        </w:rPr>
        <w:t>꼬임발생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33</w:t>
      </w:r>
      <w:r>
        <w:rPr>
          <w:lang w:eastAsia="ko-KR"/>
        </w:rPr>
        <w:t>분</w:t>
      </w:r>
      <w:r>
        <w:rPr>
          <w:lang w:eastAsia="ko-KR"/>
        </w:rPr>
        <w:t xml:space="preserve"> </w:t>
      </w:r>
      <w:r>
        <w:rPr>
          <w:lang w:eastAsia="ko-KR"/>
        </w:rPr>
        <w:t>경과시점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>)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2023-03-30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유압실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2RH </w:t>
      </w:r>
      <w:r>
        <w:rPr>
          <w:lang w:eastAsia="ko-KR"/>
        </w:rPr>
        <w:t>유압실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판넬이</w:t>
      </w:r>
      <w:r>
        <w:rPr>
          <w:lang w:eastAsia="ko-KR"/>
        </w:rPr>
        <w:t xml:space="preserve"> </w:t>
      </w:r>
      <w:r>
        <w:rPr>
          <w:lang w:eastAsia="ko-KR"/>
        </w:rPr>
        <w:t>노후되어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,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2023-02-08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-GAS</w:t>
      </w:r>
      <w:r>
        <w:rPr>
          <w:lang w:eastAsia="ko-KR"/>
        </w:rPr>
        <w:t>배급</w:t>
      </w:r>
      <w:r>
        <w:rPr>
          <w:lang w:eastAsia="ko-KR"/>
        </w:rPr>
        <w:t>-#1 HOLDER(1</w:t>
      </w:r>
      <w:r>
        <w:rPr>
          <w:lang w:eastAsia="ko-KR"/>
        </w:rPr>
        <w:t>고로옆</w:t>
      </w:r>
      <w:r>
        <w:rPr>
          <w:lang w:eastAsia="ko-KR"/>
        </w:rPr>
        <w:t xml:space="preserve"> </w:t>
      </w:r>
      <w:r>
        <w:rPr>
          <w:lang w:eastAsia="ko-KR"/>
        </w:rPr>
        <w:t>홀더</w:t>
      </w:r>
      <w:r>
        <w:rPr>
          <w:lang w:eastAsia="ko-KR"/>
        </w:rPr>
        <w:t>)/#1 COG Holder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에너지정비섹션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Release Pipe &amp; Support </w:t>
      </w:r>
      <w:r>
        <w:rPr>
          <w:lang w:eastAsia="ko-KR"/>
        </w:rPr>
        <w:t>용접부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, </w:t>
      </w:r>
      <w:r>
        <w:rPr>
          <w:lang w:eastAsia="ko-KR"/>
        </w:rPr>
        <w:t>탈락에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전도로</w:t>
      </w:r>
      <w:r>
        <w:rPr>
          <w:lang w:eastAsia="ko-KR"/>
        </w:rPr>
        <w:t xml:space="preserve"> COG Gas </w:t>
      </w:r>
      <w:r>
        <w:rPr>
          <w:lang w:eastAsia="ko-KR"/>
        </w:rPr>
        <w:t>방산에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2023-08-04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건가</w:t>
      </w:r>
      <w:r>
        <w:rPr>
          <w:lang w:eastAsia="ko-KR"/>
        </w:rPr>
        <w:t>1,2</w:t>
      </w:r>
      <w:r>
        <w:rPr>
          <w:lang w:eastAsia="ko-KR"/>
        </w:rPr>
        <w:t>층</w:t>
      </w:r>
      <w:r>
        <w:rPr>
          <w:lang w:eastAsia="ko-KR"/>
        </w:rPr>
        <w:t>/10.501</w:t>
      </w:r>
      <w:r>
        <w:rPr>
          <w:lang w:eastAsia="ko-KR"/>
        </w:rPr>
        <w:t>주변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10.501</w:t>
      </w:r>
      <w:r>
        <w:rPr>
          <w:lang w:eastAsia="ko-KR"/>
        </w:rPr>
        <w:t>밸트</w:t>
      </w:r>
      <w:r>
        <w:rPr>
          <w:lang w:eastAsia="ko-KR"/>
        </w:rPr>
        <w:t xml:space="preserve"> </w:t>
      </w:r>
      <w:r>
        <w:rPr>
          <w:lang w:eastAsia="ko-KR"/>
        </w:rPr>
        <w:t>주변으로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적을</w:t>
      </w:r>
      <w:r>
        <w:rPr>
          <w:lang w:eastAsia="ko-KR"/>
        </w:rPr>
        <w:t xml:space="preserve"> </w:t>
      </w:r>
      <w:r>
        <w:rPr>
          <w:lang w:eastAsia="ko-KR"/>
        </w:rPr>
        <w:t>낙광이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목부위로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2023-07-28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r>
        <w:rPr>
          <w:lang w:eastAsia="ko-KR"/>
        </w:rPr>
        <w:t>포장작업장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통전여부</w:t>
      </w:r>
      <w:r>
        <w:rPr>
          <w:lang w:eastAsia="ko-KR"/>
        </w:rPr>
        <w:t xml:space="preserve"> </w:t>
      </w:r>
      <w:r>
        <w:rPr>
          <w:lang w:eastAsia="ko-KR"/>
        </w:rPr>
        <w:t>확인소홀</w:t>
      </w:r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r>
        <w:rPr>
          <w:lang w:eastAsia="ko-KR"/>
        </w:rPr>
        <w:t>검전미흡</w:t>
      </w:r>
      <w:r>
        <w:rPr>
          <w:lang w:eastAsia="ko-KR"/>
        </w:rPr>
        <w:t xml:space="preserve">), </w:t>
      </w: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조업용</w:t>
      </w:r>
      <w:r>
        <w:rPr>
          <w:lang w:eastAsia="ko-KR"/>
        </w:rPr>
        <w:t xml:space="preserve"> </w:t>
      </w:r>
      <w:r>
        <w:rPr>
          <w:lang w:eastAsia="ko-KR"/>
        </w:rPr>
        <w:t>냉풍기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돌아가는</w:t>
      </w:r>
      <w:r>
        <w:rPr>
          <w:lang w:eastAsia="ko-KR"/>
        </w:rPr>
        <w:t xml:space="preserve"> </w:t>
      </w:r>
      <w:r>
        <w:rPr>
          <w:lang w:eastAsia="ko-KR"/>
        </w:rPr>
        <w:t>팬</w:t>
      </w:r>
      <w:r>
        <w:rPr>
          <w:lang w:eastAsia="ko-KR"/>
        </w:rPr>
        <w:t xml:space="preserve"> </w:t>
      </w:r>
      <w:r>
        <w:rPr>
          <w:lang w:eastAsia="ko-KR"/>
        </w:rPr>
        <w:t>상부에</w:t>
      </w:r>
      <w:r>
        <w:rPr>
          <w:lang w:eastAsia="ko-KR"/>
        </w:rPr>
        <w:t xml:space="preserve"> </w:t>
      </w:r>
      <w:r>
        <w:rPr>
          <w:lang w:eastAsia="ko-KR"/>
        </w:rPr>
        <w:t>있든</w:t>
      </w:r>
      <w:r>
        <w:rPr>
          <w:lang w:eastAsia="ko-KR"/>
        </w:rPr>
        <w:t xml:space="preserve"> </w:t>
      </w:r>
      <w:r>
        <w:rPr>
          <w:lang w:eastAsia="ko-KR"/>
        </w:rPr>
        <w:t>목장갑이</w:t>
      </w:r>
      <w:r>
        <w:rPr>
          <w:lang w:eastAsia="ko-KR"/>
        </w:rPr>
        <w:t xml:space="preserve"> </w:t>
      </w:r>
      <w:r>
        <w:rPr>
          <w:lang w:eastAsia="ko-KR"/>
        </w:rPr>
        <w:t>말려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냉풍기가</w:t>
      </w:r>
      <w:r>
        <w:rPr>
          <w:lang w:eastAsia="ko-KR"/>
        </w:rPr>
        <w:t xml:space="preserve"> </w:t>
      </w:r>
      <w:r>
        <w:rPr>
          <w:lang w:eastAsia="ko-KR"/>
        </w:rPr>
        <w:t>멈추면서</w:t>
      </w:r>
      <w:r>
        <w:rPr>
          <w:lang w:eastAsia="ko-KR"/>
        </w:rPr>
        <w:t xml:space="preserve"> </w:t>
      </w:r>
      <w:r>
        <w:rPr>
          <w:lang w:eastAsia="ko-KR"/>
        </w:rPr>
        <w:t>과열료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발생할뻔함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2023-01-19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-PosMC/</w:t>
      </w:r>
      <w:r>
        <w:rPr>
          <w:lang w:eastAsia="ko-KR"/>
        </w:rPr>
        <w:t>주상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Ladle Turret Fork Arm </w:t>
      </w:r>
      <w:r>
        <w:rPr>
          <w:lang w:eastAsia="ko-KR"/>
        </w:rPr>
        <w:t>간섭부</w:t>
      </w:r>
      <w:r>
        <w:rPr>
          <w:lang w:eastAsia="ko-KR"/>
        </w:rPr>
        <w:t xml:space="preserve"> </w:t>
      </w:r>
      <w:r>
        <w:rPr>
          <w:lang w:eastAsia="ko-KR"/>
        </w:rPr>
        <w:t>절단보강작업중</w:t>
      </w:r>
      <w:r>
        <w:rPr>
          <w:lang w:eastAsia="ko-KR"/>
        </w:rPr>
        <w:t xml:space="preserve"> </w:t>
      </w:r>
      <w:r>
        <w:rPr>
          <w:lang w:eastAsia="ko-KR"/>
        </w:rPr>
        <w:t>용접기</w:t>
      </w:r>
      <w:r>
        <w:rPr>
          <w:lang w:eastAsia="ko-KR"/>
        </w:rPr>
        <w:t xml:space="preserve"> Cable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r>
        <w:rPr>
          <w:lang w:eastAsia="ko-KR"/>
        </w:rPr>
        <w:t>포설하여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실시하지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동그랗게</w:t>
      </w:r>
      <w:r>
        <w:rPr>
          <w:lang w:eastAsia="ko-KR"/>
        </w:rPr>
        <w:t xml:space="preserve"> </w:t>
      </w:r>
      <w:r>
        <w:rPr>
          <w:lang w:eastAsia="ko-KR"/>
        </w:rPr>
        <w:t>감겨서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용접작업</w:t>
      </w:r>
      <w:r>
        <w:rPr>
          <w:lang w:eastAsia="ko-KR"/>
        </w:rPr>
        <w:t xml:space="preserve"> </w:t>
      </w:r>
      <w:r>
        <w:rPr>
          <w:lang w:eastAsia="ko-KR"/>
        </w:rPr>
        <w:t>실시로</w:t>
      </w:r>
      <w:r>
        <w:rPr>
          <w:lang w:eastAsia="ko-KR"/>
        </w:rPr>
        <w:t xml:space="preserve"> Cable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과열되면서</w:t>
      </w:r>
      <w:r>
        <w:rPr>
          <w:lang w:eastAsia="ko-KR"/>
        </w:rPr>
        <w:t xml:space="preserve"> </w:t>
      </w:r>
      <w:r>
        <w:rPr>
          <w:lang w:eastAsia="ko-KR"/>
        </w:rPr>
        <w:t>화재위험까지</w:t>
      </w:r>
      <w:r>
        <w:rPr>
          <w:lang w:eastAsia="ko-KR"/>
        </w:rPr>
        <w:t xml:space="preserve"> </w:t>
      </w:r>
      <w:r>
        <w:rPr>
          <w:lang w:eastAsia="ko-KR"/>
        </w:rPr>
        <w:t>발생될뻔한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2022-09-17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스프레이장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1</w:t>
      </w:r>
      <w:r>
        <w:rPr>
          <w:lang w:eastAsia="ko-KR"/>
        </w:rPr>
        <w:t>섹션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에너지원</w:t>
      </w:r>
      <w:r>
        <w:rPr>
          <w:lang w:eastAsia="ko-KR"/>
        </w:rPr>
        <w:t xml:space="preserve"> </w:t>
      </w:r>
      <w:r>
        <w:rPr>
          <w:lang w:eastAsia="ko-KR"/>
        </w:rPr>
        <w:t>차단상태불량</w:t>
      </w:r>
      <w:r>
        <w:rPr>
          <w:lang w:eastAsia="ko-KR"/>
        </w:rPr>
        <w:t>(</w:t>
      </w:r>
      <w:r>
        <w:rPr>
          <w:lang w:eastAsia="ko-KR"/>
        </w:rPr>
        <w:t>전원</w:t>
      </w:r>
      <w:r>
        <w:rPr>
          <w:lang w:eastAsia="ko-KR"/>
        </w:rPr>
        <w:t xml:space="preserve">, </w:t>
      </w:r>
      <w:r>
        <w:rPr>
          <w:lang w:eastAsia="ko-KR"/>
        </w:rPr>
        <w:t>유틸리티</w:t>
      </w:r>
      <w:r>
        <w:rPr>
          <w:lang w:eastAsia="ko-KR"/>
        </w:rPr>
        <w:t xml:space="preserve">, </w:t>
      </w:r>
      <w:r>
        <w:rPr>
          <w:lang w:eastAsia="ko-KR"/>
        </w:rPr>
        <w:t>시건상태</w:t>
      </w:r>
      <w:r>
        <w:rPr>
          <w:lang w:eastAsia="ko-KR"/>
        </w:rPr>
        <w:t xml:space="preserve">, </w:t>
      </w:r>
      <w:r>
        <w:rPr>
          <w:lang w:eastAsia="ko-KR"/>
        </w:rPr>
        <w:t>시건장치불량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2RH </w:t>
      </w:r>
      <w:r>
        <w:rPr>
          <w:lang w:eastAsia="ko-KR"/>
        </w:rPr>
        <w:t>스프레이</w:t>
      </w:r>
      <w:r>
        <w:rPr>
          <w:lang w:eastAsia="ko-KR"/>
        </w:rPr>
        <w:t xml:space="preserve"> </w:t>
      </w:r>
      <w:r>
        <w:rPr>
          <w:lang w:eastAsia="ko-KR"/>
        </w:rPr>
        <w:t>작업장에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출입자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시건이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위험성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2023-08-01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소둔산세</w:t>
      </w:r>
      <w:r>
        <w:rPr>
          <w:lang w:eastAsia="ko-KR"/>
        </w:rPr>
        <w:t>-BAF/CAF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r>
        <w:rPr>
          <w:lang w:eastAsia="ko-KR"/>
        </w:rPr>
        <w:t>소둔산세공장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임시휴게실</w:t>
      </w:r>
      <w:r>
        <w:rPr>
          <w:lang w:eastAsia="ko-KR"/>
        </w:rPr>
        <w:t xml:space="preserve"> </w:t>
      </w:r>
      <w:r>
        <w:rPr>
          <w:lang w:eastAsia="ko-KR"/>
        </w:rPr>
        <w:t>이동식</w:t>
      </w:r>
      <w:r>
        <w:rPr>
          <w:lang w:eastAsia="ko-KR"/>
        </w:rPr>
        <w:t xml:space="preserve"> </w:t>
      </w:r>
      <w:r>
        <w:rPr>
          <w:lang w:eastAsia="ko-KR"/>
        </w:rPr>
        <w:t>냉풍기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전기릴사용시</w:t>
      </w:r>
      <w:r>
        <w:rPr>
          <w:lang w:eastAsia="ko-KR"/>
        </w:rPr>
        <w:t xml:space="preserve"> </w:t>
      </w:r>
      <w:r>
        <w:rPr>
          <w:lang w:eastAsia="ko-KR"/>
        </w:rPr>
        <w:t>감긴상태로</w:t>
      </w:r>
      <w:r>
        <w:rPr>
          <w:lang w:eastAsia="ko-KR"/>
        </w:rPr>
        <w:t xml:space="preserve"> </w:t>
      </w:r>
      <w:r>
        <w:rPr>
          <w:lang w:eastAsia="ko-KR"/>
        </w:rPr>
        <w:t>사용시</w:t>
      </w:r>
      <w:r>
        <w:rPr>
          <w:lang w:eastAsia="ko-KR"/>
        </w:rPr>
        <w:t xml:space="preserve"> </w:t>
      </w:r>
      <w:r>
        <w:rPr>
          <w:lang w:eastAsia="ko-KR"/>
        </w:rPr>
        <w:t>전기화재발생우려되어</w:t>
      </w:r>
      <w:r>
        <w:rPr>
          <w:lang w:eastAsia="ko-KR"/>
        </w:rPr>
        <w:t xml:space="preserve"> </w:t>
      </w:r>
      <w:r>
        <w:rPr>
          <w:lang w:eastAsia="ko-KR"/>
        </w:rPr>
        <w:t>전선을</w:t>
      </w:r>
      <w:r>
        <w:rPr>
          <w:lang w:eastAsia="ko-KR"/>
        </w:rPr>
        <w:t xml:space="preserve"> </w:t>
      </w:r>
      <w:r>
        <w:rPr>
          <w:lang w:eastAsia="ko-KR"/>
        </w:rPr>
        <w:t>풀어정리함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2023-07-13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슬라브정정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-1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핸드장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#2 4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스카퍼</w:t>
      </w:r>
      <w:r>
        <w:rPr>
          <w:lang w:eastAsia="ko-KR"/>
        </w:rPr>
        <w:t>/</w:t>
      </w:r>
      <w:r>
        <w:rPr>
          <w:lang w:eastAsia="ko-KR"/>
        </w:rPr>
        <w:t>후면</w:t>
      </w:r>
      <w:r>
        <w:rPr>
          <w:lang w:eastAsia="ko-KR"/>
        </w:rPr>
        <w:t xml:space="preserve"> </w:t>
      </w:r>
      <w:r>
        <w:rPr>
          <w:lang w:eastAsia="ko-KR"/>
        </w:rPr>
        <w:t>그라인더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</w:t>
      </w:r>
      <w:r>
        <w:rPr>
          <w:lang w:eastAsia="ko-KR"/>
        </w:rPr>
        <w:t>슬라브정정공장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후면</w:t>
      </w:r>
      <w:r>
        <w:rPr>
          <w:lang w:eastAsia="ko-KR"/>
        </w:rPr>
        <w:t xml:space="preserve"> </w:t>
      </w:r>
      <w:r>
        <w:rPr>
          <w:lang w:eastAsia="ko-KR"/>
        </w:rPr>
        <w:t>그라인더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1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핸드스카핑</w:t>
      </w:r>
      <w:r>
        <w:rPr>
          <w:lang w:eastAsia="ko-KR"/>
        </w:rPr>
        <w:t xml:space="preserve"> </w:t>
      </w:r>
      <w:r>
        <w:rPr>
          <w:lang w:eastAsia="ko-KR"/>
        </w:rPr>
        <w:t>장으로</w:t>
      </w:r>
      <w:r>
        <w:rPr>
          <w:lang w:eastAsia="ko-KR"/>
        </w:rPr>
        <w:t xml:space="preserve"> </w:t>
      </w:r>
      <w:r>
        <w:rPr>
          <w:lang w:eastAsia="ko-KR"/>
        </w:rPr>
        <w:t>날아가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사고를</w:t>
      </w:r>
      <w:r>
        <w:rPr>
          <w:lang w:eastAsia="ko-KR"/>
        </w:rPr>
        <w:t xml:space="preserve"> </w:t>
      </w:r>
      <w:r>
        <w:rPr>
          <w:lang w:eastAsia="ko-KR"/>
        </w:rPr>
        <w:t>유발할수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날아가는</w:t>
      </w:r>
      <w:r>
        <w:rPr>
          <w:lang w:eastAsia="ko-KR"/>
        </w:rPr>
        <w:t xml:space="preserve"> </w:t>
      </w:r>
      <w:r>
        <w:rPr>
          <w:lang w:eastAsia="ko-KR"/>
        </w:rPr>
        <w:t>방향에</w:t>
      </w:r>
      <w:r>
        <w:rPr>
          <w:lang w:eastAsia="ko-KR"/>
        </w:rPr>
        <w:t xml:space="preserve"> </w:t>
      </w:r>
      <w:r>
        <w:rPr>
          <w:lang w:eastAsia="ko-KR"/>
        </w:rPr>
        <w:t>막음처리하여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핸드스카핑</w:t>
      </w:r>
      <w:r>
        <w:rPr>
          <w:lang w:eastAsia="ko-KR"/>
        </w:rPr>
        <w:t xml:space="preserve"> </w:t>
      </w:r>
      <w:r>
        <w:rPr>
          <w:lang w:eastAsia="ko-KR"/>
        </w:rPr>
        <w:t>장으로</w:t>
      </w:r>
      <w:r>
        <w:rPr>
          <w:lang w:eastAsia="ko-KR"/>
        </w:rPr>
        <w:t xml:space="preserve"> </w:t>
      </w:r>
      <w:r>
        <w:rPr>
          <w:lang w:eastAsia="ko-KR"/>
        </w:rPr>
        <w:t>날아가지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조치함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2023-07-03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Chute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고철</w:t>
      </w:r>
      <w:r>
        <w:rPr>
          <w:lang w:eastAsia="ko-KR"/>
        </w:rPr>
        <w:t xml:space="preserve"> Chute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2023-06-24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-2CDQ-Boiler/2CDQ </w:t>
      </w:r>
      <w:r>
        <w:rPr>
          <w:lang w:eastAsia="ko-KR"/>
        </w:rPr>
        <w:t>전기실앞</w:t>
      </w:r>
      <w:r>
        <w:rPr>
          <w:lang w:eastAsia="ko-KR"/>
        </w:rPr>
        <w:t xml:space="preserve"> </w:t>
      </w:r>
      <w:r>
        <w:rPr>
          <w:lang w:eastAsia="ko-KR"/>
        </w:rPr>
        <w:t>공동가대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1</w:t>
      </w:r>
      <w:r>
        <w:rPr>
          <w:lang w:eastAsia="ko-KR"/>
        </w:rPr>
        <w:t>코크스공장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○ 2CDQ </w:t>
      </w:r>
      <w:r>
        <w:rPr>
          <w:lang w:eastAsia="ko-KR"/>
        </w:rPr>
        <w:t>공동가대</w:t>
      </w:r>
      <w:r>
        <w:rPr>
          <w:lang w:eastAsia="ko-KR"/>
        </w:rPr>
        <w:t xml:space="preserve"> </w:t>
      </w:r>
      <w:r>
        <w:rPr>
          <w:lang w:eastAsia="ko-KR"/>
        </w:rPr>
        <w:t>도장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주증기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보온재</w:t>
      </w:r>
      <w:r>
        <w:rPr>
          <w:lang w:eastAsia="ko-KR"/>
        </w:rPr>
        <w:t xml:space="preserve"> </w:t>
      </w:r>
      <w:r>
        <w:rPr>
          <w:lang w:eastAsia="ko-KR"/>
        </w:rPr>
        <w:t>부식부와</w:t>
      </w:r>
      <w:r>
        <w:rPr>
          <w:lang w:eastAsia="ko-KR"/>
        </w:rPr>
        <w:t xml:space="preserve"> </w:t>
      </w:r>
      <w:r>
        <w:rPr>
          <w:lang w:eastAsia="ko-KR"/>
        </w:rPr>
        <w:t>접촉된</w:t>
      </w:r>
      <w:r>
        <w:rPr>
          <w:lang w:eastAsia="ko-KR"/>
        </w:rPr>
        <w:t xml:space="preserve"> </w:t>
      </w:r>
      <w:r>
        <w:rPr>
          <w:lang w:eastAsia="ko-KR"/>
        </w:rPr>
        <w:t>도장</w:t>
      </w:r>
      <w:r>
        <w:rPr>
          <w:lang w:eastAsia="ko-KR"/>
        </w:rPr>
        <w:t xml:space="preserve"> Hose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소손되면서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-10:00 2CDQ </w:t>
      </w:r>
      <w:r>
        <w:rPr>
          <w:lang w:eastAsia="ko-KR"/>
        </w:rPr>
        <w:t>공동가대</w:t>
      </w:r>
      <w:r>
        <w:rPr>
          <w:lang w:eastAsia="ko-KR"/>
        </w:rPr>
        <w:t xml:space="preserve"> </w:t>
      </w:r>
      <w:r>
        <w:rPr>
          <w:lang w:eastAsia="ko-KR"/>
        </w:rPr>
        <w:t>주증기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-10:02 </w:t>
      </w:r>
      <w:r>
        <w:rPr>
          <w:lang w:eastAsia="ko-KR"/>
        </w:rPr>
        <w:t>사내</w:t>
      </w:r>
      <w:r>
        <w:rPr>
          <w:lang w:eastAsia="ko-KR"/>
        </w:rPr>
        <w:t xml:space="preserve"> 119 </w:t>
      </w:r>
      <w:r>
        <w:rPr>
          <w:lang w:eastAsia="ko-KR"/>
        </w:rPr>
        <w:t>신고</w:t>
      </w:r>
      <w:r>
        <w:rPr>
          <w:lang w:eastAsia="ko-KR"/>
        </w:rPr>
        <w:t>(</w:t>
      </w:r>
      <w:r>
        <w:rPr>
          <w:lang w:eastAsia="ko-KR"/>
        </w:rPr>
        <w:t>혁성실업</w:t>
      </w:r>
      <w:r>
        <w:rPr>
          <w:lang w:eastAsia="ko-KR"/>
        </w:rPr>
        <w:t>-</w:t>
      </w:r>
      <w:r>
        <w:rPr>
          <w:lang w:eastAsia="ko-KR"/>
        </w:rPr>
        <w:t>백남영</w:t>
      </w:r>
      <w:r>
        <w:rPr>
          <w:lang w:eastAsia="ko-KR"/>
        </w:rPr>
        <w:t xml:space="preserve"> </w:t>
      </w:r>
      <w:r>
        <w:rPr>
          <w:lang w:eastAsia="ko-KR"/>
        </w:rPr>
        <w:t>반장</w:t>
      </w:r>
      <w:r>
        <w:rPr>
          <w:lang w:eastAsia="ko-KR"/>
        </w:rPr>
        <w:t xml:space="preserve">) -10:05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진화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(</w:t>
      </w:r>
      <w:r>
        <w:rPr>
          <w:lang w:eastAsia="ko-KR"/>
        </w:rPr>
        <w:t>소화기</w:t>
      </w:r>
      <w:r>
        <w:rPr>
          <w:lang w:eastAsia="ko-KR"/>
        </w:rPr>
        <w:t>/</w:t>
      </w:r>
      <w:r>
        <w:rPr>
          <w:lang w:eastAsia="ko-KR"/>
        </w:rPr>
        <w:t>물호스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) -10:10 </w:t>
      </w:r>
      <w:r>
        <w:rPr>
          <w:lang w:eastAsia="ko-KR"/>
        </w:rPr>
        <w:t>소방차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2023-06-09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</w:t>
      </w:r>
      <w:r>
        <w:rPr>
          <w:lang w:eastAsia="ko-KR"/>
        </w:rPr>
        <w:t>로체</w:t>
      </w:r>
      <w:r>
        <w:rPr>
          <w:lang w:eastAsia="ko-KR"/>
        </w:rPr>
        <w:t>/3</w:t>
      </w:r>
      <w:r>
        <w:rPr>
          <w:lang w:eastAsia="ko-KR"/>
        </w:rPr>
        <w:t>기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콜빈측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코크스공장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콜빈측</w:t>
      </w:r>
      <w:r>
        <w:rPr>
          <w:lang w:eastAsia="ko-KR"/>
        </w:rPr>
        <w:t xml:space="preserve"> Table lift car </w:t>
      </w:r>
      <w:r>
        <w:rPr>
          <w:lang w:eastAsia="ko-KR"/>
        </w:rPr>
        <w:t>충전용</w:t>
      </w:r>
      <w:r>
        <w:rPr>
          <w:lang w:eastAsia="ko-KR"/>
        </w:rPr>
        <w:t xml:space="preserve"> </w:t>
      </w:r>
      <w:r>
        <w:rPr>
          <w:lang w:eastAsia="ko-KR"/>
        </w:rPr>
        <w:t>콘센트가</w:t>
      </w:r>
      <w:r>
        <w:rPr>
          <w:lang w:eastAsia="ko-KR"/>
        </w:rPr>
        <w:t xml:space="preserve"> </w:t>
      </w:r>
      <w:r>
        <w:rPr>
          <w:lang w:eastAsia="ko-KR"/>
        </w:rPr>
        <w:t>외부에</w:t>
      </w:r>
      <w:r>
        <w:rPr>
          <w:lang w:eastAsia="ko-KR"/>
        </w:rPr>
        <w:t xml:space="preserve"> </w:t>
      </w:r>
      <w:r>
        <w:rPr>
          <w:lang w:eastAsia="ko-KR"/>
        </w:rPr>
        <w:t>노출이</w:t>
      </w:r>
      <w:r>
        <w:rPr>
          <w:lang w:eastAsia="ko-KR"/>
        </w:rPr>
        <w:t xml:space="preserve"> </w:t>
      </w:r>
      <w:r>
        <w:rPr>
          <w:lang w:eastAsia="ko-KR"/>
        </w:rPr>
        <w:t>되어있어</w:t>
      </w:r>
      <w:r>
        <w:rPr>
          <w:lang w:eastAsia="ko-KR"/>
        </w:rPr>
        <w:t xml:space="preserve"> </w:t>
      </w:r>
      <w:r>
        <w:rPr>
          <w:lang w:eastAsia="ko-KR"/>
        </w:rPr>
        <w:t>먼지로인한</w:t>
      </w:r>
      <w:r>
        <w:rPr>
          <w:lang w:eastAsia="ko-KR"/>
        </w:rPr>
        <w:t xml:space="preserve"> </w:t>
      </w:r>
      <w:r>
        <w:rPr>
          <w:lang w:eastAsia="ko-KR"/>
        </w:rPr>
        <w:t>고장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화재의</w:t>
      </w:r>
      <w:r>
        <w:rPr>
          <w:lang w:eastAsia="ko-KR"/>
        </w:rPr>
        <w:t xml:space="preserve"> </w:t>
      </w:r>
      <w:r>
        <w:rPr>
          <w:lang w:eastAsia="ko-KR"/>
        </w:rPr>
        <w:t>재해로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r>
        <w:rPr>
          <w:lang w:eastAsia="ko-KR"/>
        </w:rPr>
        <w:t>부주의로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2023-04-12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 xml:space="preserve">-RM </w:t>
      </w:r>
      <w:r>
        <w:rPr>
          <w:lang w:eastAsia="ko-KR"/>
        </w:rPr>
        <w:t>유실</w:t>
      </w:r>
      <w:r>
        <w:rPr>
          <w:lang w:eastAsia="ko-KR"/>
        </w:rPr>
        <w:t>/E5~E7 Table roller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기계정비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 xml:space="preserve">Side Gudie </w:t>
      </w:r>
      <w:r>
        <w:rPr>
          <w:lang w:eastAsia="ko-KR"/>
        </w:rPr>
        <w:t>용접수리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하부의</w:t>
      </w:r>
      <w:r>
        <w:rPr>
          <w:lang w:eastAsia="ko-KR"/>
        </w:rPr>
        <w:t xml:space="preserve"> </w:t>
      </w:r>
      <w:r>
        <w:rPr>
          <w:lang w:eastAsia="ko-KR"/>
        </w:rPr>
        <w:t>구리스와</w:t>
      </w:r>
      <w:r>
        <w:rPr>
          <w:lang w:eastAsia="ko-KR"/>
        </w:rPr>
        <w:t xml:space="preserve"> </w:t>
      </w:r>
      <w:r>
        <w:rPr>
          <w:lang w:eastAsia="ko-KR"/>
        </w:rPr>
        <w:t>접촉으로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br w:type="page"/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2023-04-10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-ROLL SHOP/</w:t>
      </w:r>
      <w:r>
        <w:rPr>
          <w:lang w:eastAsia="ko-KR"/>
        </w:rPr>
        <w:t>롤</w:t>
      </w:r>
      <w:r>
        <w:rPr>
          <w:lang w:eastAsia="ko-KR"/>
        </w:rPr>
        <w:t xml:space="preserve"> </w:t>
      </w:r>
      <w:r>
        <w:rPr>
          <w:lang w:eastAsia="ko-KR"/>
        </w:rPr>
        <w:t>냉각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기계정비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화재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0B2F21" w:rsidRDefault="008469C6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0B2F21" w:rsidRDefault="008469C6">
      <w:pPr>
        <w:rPr>
          <w:lang w:eastAsia="ko-KR"/>
        </w:rPr>
      </w:pP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용접작업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불티가</w:t>
      </w:r>
      <w:r>
        <w:rPr>
          <w:lang w:eastAsia="ko-KR"/>
        </w:rPr>
        <w:t xml:space="preserve"> </w:t>
      </w:r>
      <w:r>
        <w:rPr>
          <w:lang w:eastAsia="ko-KR"/>
        </w:rPr>
        <w:t>방염복</w:t>
      </w:r>
      <w:r>
        <w:rPr>
          <w:lang w:eastAsia="ko-KR"/>
        </w:rPr>
        <w:t xml:space="preserve"> </w:t>
      </w:r>
      <w:r>
        <w:rPr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lang w:eastAsia="ko-KR"/>
        </w:rPr>
        <w:t>유입되</w:t>
      </w:r>
      <w:bookmarkStart w:id="0" w:name="_GoBack"/>
      <w:bookmarkEnd w:id="0"/>
      <w:r>
        <w:rPr>
          <w:lang w:eastAsia="ko-KR"/>
        </w:rPr>
        <w:t>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0B2F21" w:rsidRPr="00560966" w:rsidRDefault="000B2F21">
      <w:pPr>
        <w:rPr>
          <w:rFonts w:eastAsia="맑은 고딕" w:hint="eastAsia"/>
          <w:lang w:eastAsia="ko-KR"/>
        </w:rPr>
      </w:pPr>
    </w:p>
    <w:sectPr w:rsidR="000B2F21" w:rsidRPr="00560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C63" w:rsidRDefault="00054C63" w:rsidP="00CD2FBC">
      <w:pPr>
        <w:spacing w:after="0" w:line="240" w:lineRule="auto"/>
      </w:pPr>
      <w:r>
        <w:separator/>
      </w:r>
    </w:p>
  </w:endnote>
  <w:endnote w:type="continuationSeparator" w:id="0">
    <w:p w:rsidR="00054C63" w:rsidRDefault="00054C63" w:rsidP="00CD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C63" w:rsidRDefault="00054C63" w:rsidP="00CD2FBC">
      <w:pPr>
        <w:spacing w:after="0" w:line="240" w:lineRule="auto"/>
      </w:pPr>
      <w:r>
        <w:separator/>
      </w:r>
    </w:p>
  </w:footnote>
  <w:footnote w:type="continuationSeparator" w:id="0">
    <w:p w:rsidR="00054C63" w:rsidRDefault="00054C63" w:rsidP="00CD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4C63"/>
    <w:rsid w:val="0006063C"/>
    <w:rsid w:val="000B2F21"/>
    <w:rsid w:val="0015074B"/>
    <w:rsid w:val="0029639D"/>
    <w:rsid w:val="00326F90"/>
    <w:rsid w:val="00560966"/>
    <w:rsid w:val="008469C6"/>
    <w:rsid w:val="00AA1D8D"/>
    <w:rsid w:val="00B47730"/>
    <w:rsid w:val="00CB0664"/>
    <w:rsid w:val="00CD2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9B5B30"/>
  <w14:defaultImageDpi w14:val="300"/>
  <w15:docId w15:val="{BAFD99B0-82B3-46BD-A10A-77C35CB9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76F41-04CE-403C-AE37-8B9B3368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2024-12-02T13:25:00Z</dcterms:modified>
  <cp:category/>
</cp:coreProperties>
</file>