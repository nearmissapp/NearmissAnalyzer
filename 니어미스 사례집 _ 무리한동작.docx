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6F" w:rsidRDefault="00BA446F" w:rsidP="00BA446F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2023-08-16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-LNG</w:t>
      </w:r>
      <w:r>
        <w:rPr>
          <w:lang w:eastAsia="ko-KR"/>
        </w:rPr>
        <w:t>발전</w:t>
      </w:r>
      <w:r>
        <w:rPr>
          <w:lang w:eastAsia="ko-KR"/>
        </w:rPr>
        <w:t>/</w:t>
      </w:r>
      <w:r>
        <w:rPr>
          <w:lang w:eastAsia="ko-KR"/>
        </w:rPr>
        <w:t>복수기</w:t>
      </w:r>
      <w:r>
        <w:rPr>
          <w:lang w:eastAsia="ko-KR"/>
        </w:rPr>
        <w:t xml:space="preserve"> </w:t>
      </w:r>
      <w:r>
        <w:rPr>
          <w:lang w:eastAsia="ko-KR"/>
        </w:rPr>
        <w:t>해수출구</w:t>
      </w:r>
      <w:r>
        <w:rPr>
          <w:lang w:eastAsia="ko-KR"/>
        </w:rPr>
        <w:t xml:space="preserve"> Vent V/V</w:t>
      </w:r>
      <w:r>
        <w:rPr>
          <w:lang w:eastAsia="ko-KR"/>
        </w:rPr>
        <w:t>측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LNG</w:t>
      </w:r>
      <w:r>
        <w:rPr>
          <w:lang w:eastAsia="ko-KR"/>
        </w:rPr>
        <w:t>발전</w:t>
      </w:r>
      <w:r>
        <w:rPr>
          <w:lang w:eastAsia="ko-KR"/>
        </w:rPr>
        <w:t xml:space="preserve"> ST </w:t>
      </w:r>
      <w:r>
        <w:rPr>
          <w:lang w:eastAsia="ko-KR"/>
        </w:rPr>
        <w:t>복수기</w:t>
      </w:r>
      <w:r>
        <w:rPr>
          <w:lang w:eastAsia="ko-KR"/>
        </w:rPr>
        <w:t xml:space="preserve"> </w:t>
      </w:r>
      <w:r>
        <w:rPr>
          <w:lang w:eastAsia="ko-KR"/>
        </w:rPr>
        <w:t>출구측</w:t>
      </w:r>
      <w:r>
        <w:rPr>
          <w:lang w:eastAsia="ko-KR"/>
        </w:rPr>
        <w:t xml:space="preserve"> </w:t>
      </w:r>
      <w:r>
        <w:rPr>
          <w:lang w:eastAsia="ko-KR"/>
        </w:rPr>
        <w:t>해수</w:t>
      </w:r>
      <w:r>
        <w:rPr>
          <w:lang w:eastAsia="ko-KR"/>
        </w:rPr>
        <w:t xml:space="preserve"> </w:t>
      </w:r>
      <w:r>
        <w:rPr>
          <w:lang w:eastAsia="ko-KR"/>
        </w:rPr>
        <w:t>찬바내</w:t>
      </w:r>
      <w:r>
        <w:rPr>
          <w:lang w:eastAsia="ko-KR"/>
        </w:rPr>
        <w:t xml:space="preserve"> Air Vent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시키기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Vent </w:t>
      </w:r>
      <w:r>
        <w:rPr>
          <w:lang w:eastAsia="ko-KR"/>
        </w:rPr>
        <w:t>밸브</w:t>
      </w:r>
      <w:r>
        <w:rPr>
          <w:lang w:eastAsia="ko-KR"/>
        </w:rPr>
        <w:t>(</w:t>
      </w:r>
      <w:r>
        <w:rPr>
          <w:lang w:eastAsia="ko-KR"/>
        </w:rPr>
        <w:t>버터플라이밸브</w:t>
      </w:r>
      <w:r>
        <w:rPr>
          <w:lang w:eastAsia="ko-KR"/>
        </w:rPr>
        <w:t xml:space="preserve">)Open </w:t>
      </w:r>
      <w:r>
        <w:rPr>
          <w:lang w:eastAsia="ko-KR"/>
        </w:rPr>
        <w:t>조작시</w:t>
      </w:r>
      <w:r>
        <w:rPr>
          <w:lang w:eastAsia="ko-KR"/>
        </w:rPr>
        <w:t xml:space="preserve"> </w:t>
      </w:r>
      <w:r>
        <w:rPr>
          <w:lang w:eastAsia="ko-KR"/>
        </w:rPr>
        <w:t>고착되어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가함으로</w:t>
      </w:r>
      <w:r>
        <w:rPr>
          <w:lang w:eastAsia="ko-KR"/>
        </w:rPr>
        <w:t xml:space="preserve"> </w:t>
      </w:r>
      <w:r>
        <w:rPr>
          <w:lang w:eastAsia="ko-KR"/>
        </w:rPr>
        <w:t>근골격계</w:t>
      </w:r>
      <w:r>
        <w:rPr>
          <w:lang w:eastAsia="ko-KR"/>
        </w:rPr>
        <w:t>(</w:t>
      </w:r>
      <w:r>
        <w:rPr>
          <w:lang w:eastAsia="ko-KR"/>
        </w:rPr>
        <w:t>허리삐끈</w:t>
      </w:r>
      <w:r>
        <w:rPr>
          <w:lang w:eastAsia="ko-KR"/>
        </w:rPr>
        <w:t xml:space="preserve">)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발생이</w:t>
      </w:r>
      <w:r>
        <w:rPr>
          <w:lang w:eastAsia="ko-KR"/>
        </w:rPr>
        <w:t xml:space="preserve"> </w:t>
      </w:r>
      <w:r>
        <w:rPr>
          <w:lang w:eastAsia="ko-KR"/>
        </w:rPr>
        <w:t>될뻔함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2023-08-13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집진기</w:t>
      </w:r>
      <w:r>
        <w:rPr>
          <w:lang w:eastAsia="ko-KR"/>
        </w:rPr>
        <w:t>-2</w:t>
      </w:r>
      <w:r>
        <w:rPr>
          <w:lang w:eastAsia="ko-KR"/>
        </w:rPr>
        <w:t>전로</w:t>
      </w:r>
      <w:r>
        <w:rPr>
          <w:lang w:eastAsia="ko-KR"/>
        </w:rPr>
        <w:t xml:space="preserve"> EP</w:t>
      </w:r>
      <w:r>
        <w:rPr>
          <w:lang w:eastAsia="ko-KR"/>
        </w:rPr>
        <w:t>집진기</w:t>
      </w:r>
      <w:r>
        <w:rPr>
          <w:lang w:eastAsia="ko-KR"/>
        </w:rPr>
        <w:t>/Double flap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#2 EP Double Flap </w:t>
      </w:r>
      <w:r>
        <w:rPr>
          <w:lang w:eastAsia="ko-KR"/>
        </w:rPr>
        <w:t>하부</w:t>
      </w:r>
      <w:r>
        <w:rPr>
          <w:lang w:eastAsia="ko-KR"/>
        </w:rPr>
        <w:t xml:space="preserve"> Gate Close </w:t>
      </w:r>
      <w:r>
        <w:rPr>
          <w:lang w:eastAsia="ko-KR"/>
        </w:rPr>
        <w:t>불량에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Trip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Manhole Open </w:t>
      </w:r>
      <w:r>
        <w:rPr>
          <w:lang w:eastAsia="ko-KR"/>
        </w:rPr>
        <w:t>후</w:t>
      </w:r>
      <w:r>
        <w:rPr>
          <w:lang w:eastAsia="ko-KR"/>
        </w:rPr>
        <w:t xml:space="preserve"> Dust </w:t>
      </w:r>
      <w:r>
        <w:rPr>
          <w:lang w:eastAsia="ko-KR"/>
        </w:rPr>
        <w:t>관통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협소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설비와의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일어날뻔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2023-08-09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추출측</w:t>
      </w:r>
      <w:r>
        <w:rPr>
          <w:lang w:eastAsia="ko-KR"/>
        </w:rPr>
        <w:t xml:space="preserve"> /</w:t>
      </w:r>
      <w:r>
        <w:rPr>
          <w:lang w:eastAsia="ko-KR"/>
        </w:rPr>
        <w:t>대형</w:t>
      </w:r>
      <w:r>
        <w:rPr>
          <w:lang w:eastAsia="ko-KR"/>
        </w:rPr>
        <w:t xml:space="preserve"> </w:t>
      </w:r>
      <w:r>
        <w:rPr>
          <w:lang w:eastAsia="ko-KR"/>
        </w:rPr>
        <w:t>출입문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기타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태풍</w:t>
      </w:r>
      <w:r>
        <w:rPr>
          <w:lang w:eastAsia="ko-KR"/>
        </w:rPr>
        <w:t xml:space="preserve"> </w:t>
      </w:r>
      <w:r>
        <w:rPr>
          <w:lang w:eastAsia="ko-KR"/>
        </w:rPr>
        <w:t>카눈을</w:t>
      </w:r>
      <w:r>
        <w:rPr>
          <w:lang w:eastAsia="ko-KR"/>
        </w:rPr>
        <w:t xml:space="preserve"> </w:t>
      </w:r>
      <w:r>
        <w:rPr>
          <w:lang w:eastAsia="ko-KR"/>
        </w:rPr>
        <w:t>대비해서</w:t>
      </w:r>
      <w:r>
        <w:rPr>
          <w:lang w:eastAsia="ko-KR"/>
        </w:rPr>
        <w:t xml:space="preserve"> </w:t>
      </w:r>
      <w:r>
        <w:rPr>
          <w:lang w:eastAsia="ko-KR"/>
        </w:rPr>
        <w:t>대형</w:t>
      </w:r>
      <w:r>
        <w:rPr>
          <w:lang w:eastAsia="ko-KR"/>
        </w:rPr>
        <w:t xml:space="preserve"> </w:t>
      </w:r>
      <w:r>
        <w:rPr>
          <w:lang w:eastAsia="ko-KR"/>
        </w:rPr>
        <w:t>출입문에</w:t>
      </w:r>
      <w:r>
        <w:rPr>
          <w:lang w:eastAsia="ko-KR"/>
        </w:rPr>
        <w:t xml:space="preserve"> </w:t>
      </w:r>
      <w:r>
        <w:rPr>
          <w:lang w:eastAsia="ko-KR"/>
        </w:rPr>
        <w:t>모래주머니를</w:t>
      </w:r>
      <w:r>
        <w:rPr>
          <w:lang w:eastAsia="ko-KR"/>
        </w:rPr>
        <w:t xml:space="preserve"> </w:t>
      </w:r>
      <w:r>
        <w:rPr>
          <w:lang w:eastAsia="ko-KR"/>
        </w:rPr>
        <w:t>쌓던중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삐끗함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2023-07-30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-#3 M/C/5Mold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번스트랜드</w:t>
      </w:r>
      <w:r>
        <w:rPr>
          <w:lang w:eastAsia="ko-KR"/>
        </w:rPr>
        <w:t xml:space="preserve"> </w:t>
      </w:r>
      <w:r>
        <w:rPr>
          <w:lang w:eastAsia="ko-KR"/>
        </w:rPr>
        <w:t>몰드</w:t>
      </w:r>
      <w:r>
        <w:rPr>
          <w:lang w:eastAsia="ko-KR"/>
        </w:rPr>
        <w:t xml:space="preserve"> </w:t>
      </w:r>
      <w:r>
        <w:rPr>
          <w:lang w:eastAsia="ko-KR"/>
        </w:rPr>
        <w:t>더미바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더미바</w:t>
      </w:r>
      <w:r>
        <w:rPr>
          <w:lang w:eastAsia="ko-KR"/>
        </w:rPr>
        <w:t xml:space="preserve"> </w:t>
      </w:r>
      <w:r>
        <w:rPr>
          <w:lang w:eastAsia="ko-KR"/>
        </w:rPr>
        <w:t>센터가</w:t>
      </w:r>
      <w:r>
        <w:rPr>
          <w:lang w:eastAsia="ko-KR"/>
        </w:rPr>
        <w:t xml:space="preserve"> </w:t>
      </w:r>
      <w:r>
        <w:rPr>
          <w:lang w:eastAsia="ko-KR"/>
        </w:rPr>
        <w:t>맞지않아</w:t>
      </w:r>
      <w:r>
        <w:rPr>
          <w:lang w:eastAsia="ko-KR"/>
        </w:rPr>
        <w:t xml:space="preserve"> 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작업하였으나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힘을줘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잃어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허리부상</w:t>
      </w:r>
      <w:r>
        <w:rPr>
          <w:lang w:eastAsia="ko-KR"/>
        </w:rPr>
        <w:t xml:space="preserve"> </w:t>
      </w:r>
      <w:r>
        <w:rPr>
          <w:lang w:eastAsia="ko-KR"/>
        </w:rPr>
        <w:t>입을뻔하였음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2023-08-03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 xml:space="preserve">-LF-1LF </w:t>
      </w:r>
      <w:r>
        <w:rPr>
          <w:lang w:eastAsia="ko-KR"/>
        </w:rPr>
        <w:t>설비</w:t>
      </w:r>
      <w:r>
        <w:rPr>
          <w:lang w:eastAsia="ko-KR"/>
        </w:rPr>
        <w:t>/2</w:t>
      </w:r>
      <w:r>
        <w:rPr>
          <w:lang w:eastAsia="ko-KR"/>
        </w:rPr>
        <w:t>층</w:t>
      </w:r>
      <w:r>
        <w:rPr>
          <w:lang w:eastAsia="ko-KR"/>
        </w:rPr>
        <w:t xml:space="preserve"> Deck WCR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- WCR </w:t>
      </w:r>
      <w:r>
        <w:rPr>
          <w:lang w:eastAsia="ko-KR"/>
        </w:rPr>
        <w:t>낙하방지</w:t>
      </w:r>
      <w:r>
        <w:rPr>
          <w:lang w:eastAsia="ko-KR"/>
        </w:rPr>
        <w:t xml:space="preserve"> Chain </w:t>
      </w: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부착</w:t>
      </w:r>
      <w:r>
        <w:rPr>
          <w:lang w:eastAsia="ko-KR"/>
        </w:rPr>
        <w:t xml:space="preserve"> - WCR </w:t>
      </w:r>
      <w:r>
        <w:rPr>
          <w:lang w:eastAsia="ko-KR"/>
        </w:rPr>
        <w:t>하강후</w:t>
      </w:r>
      <w:r>
        <w:rPr>
          <w:lang w:eastAsia="ko-KR"/>
        </w:rPr>
        <w:t xml:space="preserve"> </w:t>
      </w:r>
      <w:r>
        <w:rPr>
          <w:lang w:eastAsia="ko-KR"/>
        </w:rPr>
        <w:t>승온작업중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상부와</w:t>
      </w:r>
      <w:r>
        <w:rPr>
          <w:lang w:eastAsia="ko-KR"/>
        </w:rPr>
        <w:t xml:space="preserve"> </w:t>
      </w:r>
      <w:r>
        <w:rPr>
          <w:lang w:eastAsia="ko-KR"/>
        </w:rPr>
        <w:t>지금간섭</w:t>
      </w:r>
      <w:r>
        <w:rPr>
          <w:lang w:eastAsia="ko-KR"/>
        </w:rPr>
        <w:t xml:space="preserve"> - 3M Pipe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사이로</w:t>
      </w:r>
      <w:r>
        <w:rPr>
          <w:lang w:eastAsia="ko-KR"/>
        </w:rPr>
        <w:t xml:space="preserve"> </w:t>
      </w:r>
      <w:r>
        <w:rPr>
          <w:lang w:eastAsia="ko-KR"/>
        </w:rPr>
        <w:t>지금타격</w:t>
      </w:r>
      <w:r>
        <w:rPr>
          <w:lang w:eastAsia="ko-KR"/>
        </w:rPr>
        <w:t xml:space="preserve"> </w:t>
      </w:r>
      <w:r>
        <w:rPr>
          <w:lang w:eastAsia="ko-KR"/>
        </w:rPr>
        <w:t>작업으로</w:t>
      </w:r>
      <w:r>
        <w:rPr>
          <w:lang w:eastAsia="ko-KR"/>
        </w:rPr>
        <w:t xml:space="preserve"> </w:t>
      </w:r>
      <w:r>
        <w:rPr>
          <w:lang w:eastAsia="ko-KR"/>
        </w:rPr>
        <w:t>제거작업</w:t>
      </w:r>
      <w:r>
        <w:rPr>
          <w:lang w:eastAsia="ko-KR"/>
        </w:rPr>
        <w:t xml:space="preserve"> - </w:t>
      </w:r>
      <w:r>
        <w:rPr>
          <w:lang w:eastAsia="ko-KR"/>
        </w:rPr>
        <w:t>협소공간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끼임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2023-07-30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소둔</w:t>
      </w:r>
      <w:r>
        <w:rPr>
          <w:lang w:eastAsia="ko-KR"/>
        </w:rPr>
        <w:t>-</w:t>
      </w:r>
      <w:r>
        <w:rPr>
          <w:lang w:eastAsia="ko-KR"/>
        </w:rPr>
        <w:t>입측</w:t>
      </w:r>
      <w:r>
        <w:rPr>
          <w:lang w:eastAsia="ko-KR"/>
        </w:rPr>
        <w:t>/6</w:t>
      </w:r>
      <w:r>
        <w:rPr>
          <w:lang w:eastAsia="ko-KR"/>
        </w:rPr>
        <w:t>문</w:t>
      </w:r>
      <w:r>
        <w:rPr>
          <w:lang w:eastAsia="ko-KR"/>
        </w:rPr>
        <w:t xml:space="preserve"> Gate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2</w:t>
      </w:r>
      <w:r>
        <w:rPr>
          <w:lang w:eastAsia="ko-KR"/>
        </w:rPr>
        <w:t>냉연공장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#3CAL </w:t>
      </w:r>
      <w:r>
        <w:rPr>
          <w:lang w:eastAsia="ko-KR"/>
        </w:rPr>
        <w:t>입측</w:t>
      </w:r>
      <w:r>
        <w:rPr>
          <w:lang w:eastAsia="ko-KR"/>
        </w:rPr>
        <w:t xml:space="preserve"> Scrap Box </w:t>
      </w:r>
      <w:r>
        <w:rPr>
          <w:lang w:eastAsia="ko-KR"/>
        </w:rPr>
        <w:t>이송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2</w:t>
      </w:r>
      <w:r>
        <w:rPr>
          <w:lang w:eastAsia="ko-KR"/>
        </w:rPr>
        <w:t>냉연</w:t>
      </w:r>
      <w:r>
        <w:rPr>
          <w:lang w:eastAsia="ko-KR"/>
        </w:rPr>
        <w:t xml:space="preserve"> 6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게이트가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, </w:t>
      </w:r>
      <w:r>
        <w:rPr>
          <w:lang w:eastAsia="ko-KR"/>
        </w:rPr>
        <w:t>닫음이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삐끗했다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2023-07-29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-PCM-</w:t>
      </w:r>
      <w:r>
        <w:rPr>
          <w:lang w:eastAsia="ko-KR"/>
        </w:rPr>
        <w:t>압연기</w:t>
      </w:r>
      <w:r>
        <w:rPr>
          <w:lang w:eastAsia="ko-KR"/>
        </w:rPr>
        <w:t>-</w:t>
      </w:r>
      <w:r>
        <w:rPr>
          <w:lang w:eastAsia="ko-KR"/>
        </w:rPr>
        <w:t>롤</w:t>
      </w:r>
      <w:r>
        <w:rPr>
          <w:lang w:eastAsia="ko-KR"/>
        </w:rPr>
        <w:t xml:space="preserve"> </w:t>
      </w:r>
      <w:r>
        <w:rPr>
          <w:lang w:eastAsia="ko-KR"/>
        </w:rPr>
        <w:t>체인지카</w:t>
      </w:r>
      <w:r>
        <w:rPr>
          <w:lang w:eastAsia="ko-KR"/>
        </w:rPr>
        <w:t xml:space="preserve">/Roll change car door </w:t>
      </w:r>
      <w:r>
        <w:rPr>
          <w:lang w:eastAsia="ko-KR"/>
        </w:rPr>
        <w:t>출측방향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2</w:t>
      </w:r>
      <w:r>
        <w:rPr>
          <w:lang w:eastAsia="ko-KR"/>
        </w:rPr>
        <w:t>냉연공장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Rool Change </w:t>
      </w:r>
      <w:r>
        <w:rPr>
          <w:lang w:eastAsia="ko-KR"/>
        </w:rPr>
        <w:t>준비를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door</w:t>
      </w:r>
      <w:r>
        <w:rPr>
          <w:lang w:eastAsia="ko-KR"/>
        </w:rPr>
        <w:t>를</w:t>
      </w:r>
      <w:r>
        <w:rPr>
          <w:lang w:eastAsia="ko-KR"/>
        </w:rPr>
        <w:t xml:space="preserve"> open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Door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장착</w:t>
      </w:r>
      <w:r>
        <w:rPr>
          <w:lang w:eastAsia="ko-KR"/>
        </w:rPr>
        <w:t xml:space="preserve"> </w:t>
      </w:r>
      <w:r>
        <w:rPr>
          <w:lang w:eastAsia="ko-KR"/>
        </w:rPr>
        <w:t>되어있는</w:t>
      </w:r>
      <w:r>
        <w:rPr>
          <w:lang w:eastAsia="ko-KR"/>
        </w:rPr>
        <w:t xml:space="preserve"> </w:t>
      </w:r>
      <w:r>
        <w:rPr>
          <w:lang w:eastAsia="ko-KR"/>
        </w:rPr>
        <w:t>바퀴가</w:t>
      </w:r>
      <w:r>
        <w:rPr>
          <w:lang w:eastAsia="ko-KR"/>
        </w:rPr>
        <w:t xml:space="preserve"> Rail </w:t>
      </w:r>
      <w:r>
        <w:rPr>
          <w:lang w:eastAsia="ko-KR"/>
        </w:rPr>
        <w:t>선상에서</w:t>
      </w:r>
      <w:r>
        <w:rPr>
          <w:lang w:eastAsia="ko-KR"/>
        </w:rPr>
        <w:t xml:space="preserve"> </w:t>
      </w:r>
      <w:r>
        <w:rPr>
          <w:lang w:eastAsia="ko-KR"/>
        </w:rPr>
        <w:t>비스듬하게</w:t>
      </w:r>
      <w:r>
        <w:rPr>
          <w:lang w:eastAsia="ko-KR"/>
        </w:rPr>
        <w:t xml:space="preserve"> </w:t>
      </w:r>
      <w:r>
        <w:rPr>
          <w:lang w:eastAsia="ko-KR"/>
        </w:rPr>
        <w:t>벗어나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상태였는데</w:t>
      </w:r>
      <w:r>
        <w:rPr>
          <w:lang w:eastAsia="ko-KR"/>
        </w:rPr>
        <w:t xml:space="preserve"> open</w:t>
      </w:r>
      <w:r>
        <w:rPr>
          <w:lang w:eastAsia="ko-KR"/>
        </w:rPr>
        <w:t>하려다</w:t>
      </w:r>
      <w:r>
        <w:rPr>
          <w:lang w:eastAsia="ko-KR"/>
        </w:rPr>
        <w:t xml:space="preserve"> </w:t>
      </w:r>
      <w:r>
        <w:rPr>
          <w:lang w:eastAsia="ko-KR"/>
        </w:rPr>
        <w:t>무리한힘</w:t>
      </w:r>
      <w:r>
        <w:rPr>
          <w:lang w:eastAsia="ko-KR"/>
        </w:rPr>
        <w:t xml:space="preserve"> </w:t>
      </w:r>
      <w:r>
        <w:rPr>
          <w:lang w:eastAsia="ko-KR"/>
        </w:rPr>
        <w:t>사용으로</w:t>
      </w:r>
      <w:r>
        <w:rPr>
          <w:lang w:eastAsia="ko-KR"/>
        </w:rPr>
        <w:t xml:space="preserve"> </w:t>
      </w:r>
      <w:r>
        <w:rPr>
          <w:lang w:eastAsia="ko-KR"/>
        </w:rPr>
        <w:t>근골격계</w:t>
      </w:r>
      <w:r>
        <w:rPr>
          <w:lang w:eastAsia="ko-KR"/>
        </w:rPr>
        <w:t xml:space="preserve"> </w:t>
      </w:r>
      <w:r>
        <w:rPr>
          <w:lang w:eastAsia="ko-KR"/>
        </w:rPr>
        <w:t>부상당할뻔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2023-07-23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-4POL-POL/PPL</w:t>
      </w:r>
      <w:r>
        <w:rPr>
          <w:lang w:eastAsia="ko-KR"/>
        </w:rPr>
        <w:t>입측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</w:t>
      </w:r>
      <w:r>
        <w:rPr>
          <w:lang w:eastAsia="ko-KR"/>
        </w:rPr>
        <w:t>산세공장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불이용등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PPL</w:t>
      </w:r>
      <w:r>
        <w:rPr>
          <w:lang w:eastAsia="ko-KR"/>
        </w:rPr>
        <w:t>입측</w:t>
      </w:r>
      <w:r>
        <w:rPr>
          <w:lang w:eastAsia="ko-KR"/>
        </w:rPr>
        <w:t xml:space="preserve"> </w:t>
      </w:r>
      <w:r>
        <w:rPr>
          <w:lang w:eastAsia="ko-KR"/>
        </w:rPr>
        <w:t>보급</w:t>
      </w:r>
      <w:r>
        <w:rPr>
          <w:lang w:eastAsia="ko-KR"/>
        </w:rPr>
        <w:t xml:space="preserve"> Skid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코일외관</w:t>
      </w:r>
      <w:r>
        <w:rPr>
          <w:lang w:eastAsia="ko-KR"/>
        </w:rPr>
        <w:t xml:space="preserve"> </w:t>
      </w:r>
      <w:r>
        <w:rPr>
          <w:lang w:eastAsia="ko-KR"/>
        </w:rPr>
        <w:t>확인및</w:t>
      </w:r>
      <w:r>
        <w:rPr>
          <w:lang w:eastAsia="ko-KR"/>
        </w:rPr>
        <w:t xml:space="preserve"> </w:t>
      </w:r>
      <w:r>
        <w:rPr>
          <w:lang w:eastAsia="ko-KR"/>
        </w:rPr>
        <w:t>라벨제거후</w:t>
      </w:r>
      <w:r>
        <w:rPr>
          <w:lang w:eastAsia="ko-KR"/>
        </w:rPr>
        <w:t xml:space="preserve"> </w:t>
      </w:r>
      <w:r>
        <w:rPr>
          <w:lang w:eastAsia="ko-KR"/>
        </w:rPr>
        <w:t>급하게</w:t>
      </w:r>
      <w:r>
        <w:rPr>
          <w:lang w:eastAsia="ko-KR"/>
        </w:rPr>
        <w:t xml:space="preserve"> </w:t>
      </w:r>
      <w:r>
        <w:rPr>
          <w:lang w:eastAsia="ko-KR"/>
        </w:rPr>
        <w:t>운전실로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계단에서</w:t>
      </w:r>
      <w:r>
        <w:rPr>
          <w:lang w:eastAsia="ko-KR"/>
        </w:rPr>
        <w:t xml:space="preserve"> </w:t>
      </w:r>
      <w:r>
        <w:rPr>
          <w:lang w:eastAsia="ko-KR"/>
        </w:rPr>
        <w:t>미끄러질뻔함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2023-02-06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/Roller Table Deburrer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연주</w:t>
      </w:r>
      <w:r>
        <w:rPr>
          <w:lang w:eastAsia="ko-KR"/>
        </w:rPr>
        <w:t xml:space="preserve"> Slab </w:t>
      </w:r>
      <w:r>
        <w:rPr>
          <w:lang w:eastAsia="ko-KR"/>
        </w:rPr>
        <w:t>절단설</w:t>
      </w:r>
      <w:r>
        <w:rPr>
          <w:lang w:eastAsia="ko-KR"/>
        </w:rPr>
        <w:t xml:space="preserve"> </w:t>
      </w:r>
      <w:r>
        <w:rPr>
          <w:lang w:eastAsia="ko-KR"/>
        </w:rPr>
        <w:t>제거장치로</w:t>
      </w:r>
      <w:r>
        <w:rPr>
          <w:lang w:eastAsia="ko-KR"/>
        </w:rPr>
        <w:t xml:space="preserve"> </w:t>
      </w:r>
      <w:r>
        <w:rPr>
          <w:lang w:eastAsia="ko-KR"/>
        </w:rPr>
        <w:t>처리되지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Roller Table</w:t>
      </w:r>
      <w:r>
        <w:rPr>
          <w:lang w:eastAsia="ko-KR"/>
        </w:rPr>
        <w:t>상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Pit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쌓임</w:t>
      </w:r>
      <w:r>
        <w:rPr>
          <w:lang w:eastAsia="ko-KR"/>
        </w:rPr>
        <w:t xml:space="preserve">. </w:t>
      </w:r>
      <w:r>
        <w:rPr>
          <w:lang w:eastAsia="ko-KR"/>
        </w:rPr>
        <w:t>월</w:t>
      </w:r>
      <w:r>
        <w:rPr>
          <w:lang w:eastAsia="ko-KR"/>
        </w:rPr>
        <w:t xml:space="preserve"> 2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수거처리하고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육체적</w:t>
      </w:r>
      <w:r>
        <w:rPr>
          <w:lang w:eastAsia="ko-KR"/>
        </w:rPr>
        <w:t xml:space="preserve"> </w:t>
      </w:r>
      <w:r>
        <w:rPr>
          <w:lang w:eastAsia="ko-KR"/>
        </w:rPr>
        <w:t>피로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안전사고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2022-09-08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포스</w:t>
      </w:r>
      <w:r>
        <w:rPr>
          <w:lang w:eastAsia="ko-KR"/>
        </w:rPr>
        <w:t>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활물질</w:t>
      </w:r>
      <w:r>
        <w:rPr>
          <w:lang w:eastAsia="ko-KR"/>
        </w:rPr>
        <w:t xml:space="preserve"> A</w:t>
      </w:r>
      <w:r>
        <w:rPr>
          <w:lang w:eastAsia="ko-KR"/>
        </w:rPr>
        <w:t>동</w:t>
      </w:r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 xml:space="preserve">/NPT1 </w:t>
      </w:r>
      <w:r>
        <w:rPr>
          <w:lang w:eastAsia="ko-KR"/>
        </w:rPr>
        <w:t>분급라인</w:t>
      </w:r>
      <w:r>
        <w:rPr>
          <w:lang w:eastAsia="ko-KR"/>
        </w:rPr>
        <w:t xml:space="preserve"> </w:t>
      </w:r>
      <w:r>
        <w:rPr>
          <w:lang w:eastAsia="ko-KR"/>
        </w:rPr>
        <w:t>체상량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양극재구미공장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NPT1 </w:t>
      </w:r>
      <w:r>
        <w:rPr>
          <w:lang w:eastAsia="ko-KR"/>
        </w:rPr>
        <w:t>분급</w:t>
      </w:r>
      <w:r>
        <w:rPr>
          <w:lang w:eastAsia="ko-KR"/>
        </w:rPr>
        <w:t>/</w:t>
      </w:r>
      <w:r>
        <w:rPr>
          <w:lang w:eastAsia="ko-KR"/>
        </w:rPr>
        <w:t>탈철</w:t>
      </w:r>
      <w:r>
        <w:rPr>
          <w:lang w:eastAsia="ko-KR"/>
        </w:rPr>
        <w:t xml:space="preserve"> </w:t>
      </w:r>
      <w:r>
        <w:rPr>
          <w:lang w:eastAsia="ko-KR"/>
        </w:rPr>
        <w:t>체상량</w:t>
      </w:r>
      <w:r>
        <w:rPr>
          <w:lang w:eastAsia="ko-KR"/>
        </w:rPr>
        <w:t xml:space="preserve"> </w:t>
      </w:r>
      <w:r>
        <w:rPr>
          <w:lang w:eastAsia="ko-KR"/>
        </w:rPr>
        <w:t>회수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소성로</w:t>
      </w:r>
      <w:r>
        <w:rPr>
          <w:lang w:eastAsia="ko-KR"/>
        </w:rPr>
        <w:t xml:space="preserve"> </w:t>
      </w:r>
      <w:r>
        <w:rPr>
          <w:lang w:eastAsia="ko-KR"/>
        </w:rPr>
        <w:t>컨베이어</w:t>
      </w:r>
      <w:r>
        <w:rPr>
          <w:lang w:eastAsia="ko-KR"/>
        </w:rPr>
        <w:t xml:space="preserve"> 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넘김으로</w:t>
      </w:r>
      <w:r>
        <w:rPr>
          <w:lang w:eastAsia="ko-KR"/>
        </w:rPr>
        <w:t xml:space="preserve"> </w:t>
      </w:r>
      <w:r>
        <w:rPr>
          <w:lang w:eastAsia="ko-KR"/>
        </w:rPr>
        <w:t>중량물일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근골격계</w:t>
      </w:r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2022-08-01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-G-TABLE/FSB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잘못사용</w:t>
      </w:r>
      <w:r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적정공기구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170 bar </w:t>
      </w:r>
      <w:r>
        <w:rPr>
          <w:lang w:eastAsia="ko-KR"/>
        </w:rPr>
        <w:t>후열</w:t>
      </w:r>
      <w:r>
        <w:rPr>
          <w:lang w:eastAsia="ko-KR"/>
        </w:rPr>
        <w:t xml:space="preserve"> Nozzle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청소를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Header</w:t>
      </w:r>
      <w:r>
        <w:rPr>
          <w:lang w:eastAsia="ko-KR"/>
        </w:rPr>
        <w:t>의</w:t>
      </w:r>
      <w:r>
        <w:rPr>
          <w:lang w:eastAsia="ko-KR"/>
        </w:rPr>
        <w:t xml:space="preserve"> Nozzle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분리하면서</w:t>
      </w:r>
      <w:r>
        <w:rPr>
          <w:lang w:eastAsia="ko-KR"/>
        </w:rPr>
        <w:t xml:space="preserve"> </w:t>
      </w:r>
      <w:r>
        <w:rPr>
          <w:lang w:eastAsia="ko-KR"/>
        </w:rPr>
        <w:t>스케일과</w:t>
      </w:r>
      <w:r>
        <w:rPr>
          <w:lang w:eastAsia="ko-KR"/>
        </w:rPr>
        <w:t xml:space="preserve"> </w:t>
      </w:r>
      <w:r>
        <w:rPr>
          <w:lang w:eastAsia="ko-KR"/>
        </w:rPr>
        <w:t>이물질이</w:t>
      </w:r>
      <w:r>
        <w:rPr>
          <w:lang w:eastAsia="ko-KR"/>
        </w:rPr>
        <w:t xml:space="preserve"> </w:t>
      </w:r>
      <w:r>
        <w:rPr>
          <w:lang w:eastAsia="ko-KR"/>
        </w:rPr>
        <w:t>끼이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빠지지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주어</w:t>
      </w:r>
      <w:r>
        <w:rPr>
          <w:lang w:eastAsia="ko-KR"/>
        </w:rPr>
        <w:t xml:space="preserve"> </w:t>
      </w:r>
      <w:r>
        <w:rPr>
          <w:lang w:eastAsia="ko-KR"/>
        </w:rPr>
        <w:t>빼면서</w:t>
      </w:r>
      <w:r>
        <w:rPr>
          <w:lang w:eastAsia="ko-KR"/>
        </w:rPr>
        <w:t xml:space="preserve"> Nozzle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순간적으로</w:t>
      </w:r>
      <w:r>
        <w:rPr>
          <w:lang w:eastAsia="ko-KR"/>
        </w:rPr>
        <w:t xml:space="preserve"> </w:t>
      </w:r>
      <w:r>
        <w:rPr>
          <w:lang w:eastAsia="ko-KR"/>
        </w:rPr>
        <w:t>빠지면서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r>
        <w:rPr>
          <w:lang w:eastAsia="ko-KR"/>
        </w:rPr>
        <w:t>손까락을</w:t>
      </w:r>
      <w:r>
        <w:rPr>
          <w:lang w:eastAsia="ko-KR"/>
        </w:rPr>
        <w:t xml:space="preserve"> </w:t>
      </w:r>
      <w:r>
        <w:rPr>
          <w:lang w:eastAsia="ko-KR"/>
        </w:rPr>
        <w:t>찧음</w:t>
      </w:r>
      <w:r>
        <w:rPr>
          <w:lang w:eastAsia="ko-KR"/>
        </w:rPr>
        <w:t>..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2022-07-11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r>
        <w:rPr>
          <w:lang w:eastAsia="ko-KR"/>
        </w:rPr>
        <w:t>원료수송</w:t>
      </w:r>
      <w:r>
        <w:rPr>
          <w:lang w:eastAsia="ko-KR"/>
        </w:rPr>
        <w:t>-1</w:t>
      </w:r>
      <w:r>
        <w:rPr>
          <w:lang w:eastAsia="ko-KR"/>
        </w:rPr>
        <w:t>수입</w:t>
      </w:r>
      <w:r>
        <w:rPr>
          <w:lang w:eastAsia="ko-KR"/>
        </w:rPr>
        <w:t>/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창고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제선설비부</w:t>
      </w:r>
      <w:r>
        <w:rPr>
          <w:lang w:eastAsia="ko-KR"/>
        </w:rPr>
        <w:t xml:space="preserve"> </w:t>
      </w:r>
      <w:r>
        <w:rPr>
          <w:lang w:eastAsia="ko-KR"/>
        </w:rPr>
        <w:t>원료정비섹션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창고</w:t>
      </w:r>
      <w:r>
        <w:rPr>
          <w:lang w:eastAsia="ko-KR"/>
        </w:rPr>
        <w:t xml:space="preserve"> </w:t>
      </w:r>
      <w:r>
        <w:rPr>
          <w:lang w:eastAsia="ko-KR"/>
        </w:rPr>
        <w:t>수리대기용</w:t>
      </w:r>
      <w:r>
        <w:rPr>
          <w:lang w:eastAsia="ko-KR"/>
        </w:rPr>
        <w:t xml:space="preserve"> Bearing </w:t>
      </w:r>
      <w:r>
        <w:rPr>
          <w:lang w:eastAsia="ko-KR"/>
        </w:rPr>
        <w:t>및</w:t>
      </w:r>
      <w:r>
        <w:rPr>
          <w:lang w:eastAsia="ko-KR"/>
        </w:rPr>
        <w:t xml:space="preserve"> Block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운반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협소로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자세</w:t>
      </w:r>
      <w:r>
        <w:rPr>
          <w:lang w:eastAsia="ko-KR"/>
        </w:rPr>
        <w:t xml:space="preserve"> </w:t>
      </w:r>
      <w:r>
        <w:rPr>
          <w:lang w:eastAsia="ko-KR"/>
        </w:rPr>
        <w:t>불안정으로</w:t>
      </w:r>
      <w:r>
        <w:rPr>
          <w:lang w:eastAsia="ko-KR"/>
        </w:rPr>
        <w:t xml:space="preserve"> </w:t>
      </w:r>
      <w:r>
        <w:rPr>
          <w:lang w:eastAsia="ko-KR"/>
        </w:rPr>
        <w:t>요통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2022-06-11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/Feeder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2</w:t>
      </w:r>
      <w:r>
        <w:rPr>
          <w:lang w:eastAsia="ko-KR"/>
        </w:rPr>
        <w:t>제선공장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부원료</w:t>
      </w:r>
      <w:r>
        <w:rPr>
          <w:lang w:eastAsia="ko-KR"/>
        </w:rPr>
        <w:t xml:space="preserve"> #8</w:t>
      </w:r>
      <w:r>
        <w:rPr>
          <w:lang w:eastAsia="ko-KR"/>
        </w:rPr>
        <w:t>조</w:t>
      </w:r>
      <w:r>
        <w:rPr>
          <w:lang w:eastAsia="ko-KR"/>
        </w:rPr>
        <w:t xml:space="preserve"> Feeder Gate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수동조작으로</w:t>
      </w:r>
      <w:r>
        <w:rPr>
          <w:lang w:eastAsia="ko-KR"/>
        </w:rPr>
        <w:t xml:space="preserve"> Open,Close </w:t>
      </w:r>
      <w:r>
        <w:rPr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Gate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부착광이나</w:t>
      </w:r>
      <w:r>
        <w:rPr>
          <w:lang w:eastAsia="ko-KR"/>
        </w:rPr>
        <w:t xml:space="preserve"> </w:t>
      </w:r>
      <w:r>
        <w:rPr>
          <w:lang w:eastAsia="ko-KR"/>
        </w:rPr>
        <w:t>괴광이</w:t>
      </w:r>
      <w:r>
        <w:rPr>
          <w:lang w:eastAsia="ko-KR"/>
        </w:rPr>
        <w:t xml:space="preserve"> </w:t>
      </w:r>
      <w:r>
        <w:rPr>
          <w:lang w:eastAsia="ko-KR"/>
        </w:rPr>
        <w:t>껴있을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Gate </w:t>
      </w:r>
      <w:r>
        <w:rPr>
          <w:lang w:eastAsia="ko-KR"/>
        </w:rPr>
        <w:t>조작이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Gate </w:t>
      </w:r>
      <w:r>
        <w:rPr>
          <w:lang w:eastAsia="ko-KR"/>
        </w:rPr>
        <w:t>조작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체인이</w:t>
      </w:r>
      <w:r>
        <w:rPr>
          <w:lang w:eastAsia="ko-KR"/>
        </w:rPr>
        <w:t xml:space="preserve"> </w:t>
      </w:r>
      <w:r>
        <w:rPr>
          <w:lang w:eastAsia="ko-KR"/>
        </w:rPr>
        <w:t>벗어나거나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r>
        <w:rPr>
          <w:lang w:eastAsia="ko-KR"/>
        </w:rPr>
        <w:t>근골격계</w:t>
      </w:r>
      <w:r>
        <w:rPr>
          <w:lang w:eastAsia="ko-KR"/>
        </w:rPr>
        <w:t xml:space="preserve"> </w:t>
      </w:r>
      <w:r>
        <w:rPr>
          <w:lang w:eastAsia="ko-KR"/>
        </w:rPr>
        <w:t>질환이</w:t>
      </w:r>
      <w:r>
        <w:rPr>
          <w:lang w:eastAsia="ko-KR"/>
        </w:rPr>
        <w:t xml:space="preserve"> </w:t>
      </w:r>
      <w:r>
        <w:rPr>
          <w:lang w:eastAsia="ko-KR"/>
        </w:rPr>
        <w:t>우려됨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2021-08-30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공침</w:t>
      </w:r>
      <w:r>
        <w:rPr>
          <w:lang w:eastAsia="ko-KR"/>
        </w:rPr>
        <w:t xml:space="preserve"> </w:t>
      </w:r>
      <w:r>
        <w:rPr>
          <w:lang w:eastAsia="ko-KR"/>
        </w:rPr>
        <w:t>파일롯동</w:t>
      </w:r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액상저장탱크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양극재구미공장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공침동</w:t>
      </w:r>
      <w:r>
        <w:rPr>
          <w:lang w:eastAsia="ko-KR"/>
        </w:rPr>
        <w:t xml:space="preserve"> </w:t>
      </w:r>
      <w:r>
        <w:rPr>
          <w:lang w:eastAsia="ko-KR"/>
        </w:rPr>
        <w:t>액상저장조</w:t>
      </w:r>
      <w:r>
        <w:rPr>
          <w:lang w:eastAsia="ko-KR"/>
        </w:rPr>
        <w:t xml:space="preserve"> </w:t>
      </w:r>
      <w:r>
        <w:rPr>
          <w:lang w:eastAsia="ko-KR"/>
        </w:rPr>
        <w:t>에어벤트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위치의</w:t>
      </w:r>
      <w:r>
        <w:rPr>
          <w:lang w:eastAsia="ko-KR"/>
        </w:rPr>
        <w:t xml:space="preserve"> </w:t>
      </w:r>
      <w:r>
        <w:rPr>
          <w:lang w:eastAsia="ko-KR"/>
        </w:rPr>
        <w:t>불합리에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안전사고의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2021-03-01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 xml:space="preserve">/LNO </w:t>
      </w:r>
      <w:r>
        <w:rPr>
          <w:lang w:eastAsia="ko-KR"/>
        </w:rPr>
        <w:t>혼합실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양극재구미공장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원재료</w:t>
      </w:r>
      <w:r>
        <w:rPr>
          <w:lang w:eastAsia="ko-KR"/>
        </w:rPr>
        <w:t xml:space="preserve"> </w:t>
      </w:r>
      <w:r>
        <w:rPr>
          <w:lang w:eastAsia="ko-KR"/>
        </w:rPr>
        <w:t>투입시</w:t>
      </w:r>
      <w:r>
        <w:rPr>
          <w:lang w:eastAsia="ko-KR"/>
        </w:rPr>
        <w:t xml:space="preserve"> </w:t>
      </w:r>
      <w:r>
        <w:rPr>
          <w:lang w:eastAsia="ko-KR"/>
        </w:rPr>
        <w:t>천장과</w:t>
      </w:r>
      <w:r>
        <w:rPr>
          <w:lang w:eastAsia="ko-KR"/>
        </w:rPr>
        <w:t xml:space="preserve"> </w:t>
      </w:r>
      <w:r>
        <w:rPr>
          <w:lang w:eastAsia="ko-KR"/>
        </w:rPr>
        <w:t>가까워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구부리고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허리에</w:t>
      </w:r>
      <w:r>
        <w:rPr>
          <w:lang w:eastAsia="ko-KR"/>
        </w:rPr>
        <w:t xml:space="preserve"> </w:t>
      </w:r>
      <w:r>
        <w:rPr>
          <w:lang w:eastAsia="ko-KR"/>
        </w:rPr>
        <w:t>부담이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생김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2023-08-30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-3ACL/</w:t>
      </w:r>
      <w:r>
        <w:rPr>
          <w:lang w:eastAsia="ko-KR"/>
        </w:rPr>
        <w:t>엠텍포장장주변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내주링</w:t>
      </w:r>
      <w:r>
        <w:rPr>
          <w:lang w:eastAsia="ko-KR"/>
        </w:rPr>
        <w:t xml:space="preserve"> </w:t>
      </w:r>
      <w:r>
        <w:rPr>
          <w:lang w:eastAsia="ko-KR"/>
        </w:rPr>
        <w:t>박스에서</w:t>
      </w:r>
      <w:r>
        <w:rPr>
          <w:lang w:eastAsia="ko-KR"/>
        </w:rPr>
        <w:t xml:space="preserve"> </w:t>
      </w:r>
      <w:r>
        <w:rPr>
          <w:lang w:eastAsia="ko-KR"/>
        </w:rPr>
        <w:t>내주링</w:t>
      </w:r>
      <w:r>
        <w:rPr>
          <w:lang w:eastAsia="ko-KR"/>
        </w:rPr>
        <w:t xml:space="preserve"> </w:t>
      </w:r>
      <w:r>
        <w:rPr>
          <w:lang w:eastAsia="ko-KR"/>
        </w:rPr>
        <w:t>인출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높이</w:t>
      </w:r>
      <w:r>
        <w:rPr>
          <w:lang w:eastAsia="ko-KR"/>
        </w:rPr>
        <w:t xml:space="preserve"> 1.5</w:t>
      </w:r>
      <w:r>
        <w:rPr>
          <w:lang w:eastAsia="ko-KR"/>
        </w:rPr>
        <w:t>미터의</w:t>
      </w:r>
      <w:r>
        <w:rPr>
          <w:lang w:eastAsia="ko-KR"/>
        </w:rPr>
        <w:t xml:space="preserve"> </w:t>
      </w:r>
      <w:r>
        <w:rPr>
          <w:lang w:eastAsia="ko-KR"/>
        </w:rPr>
        <w:t>내주링</w:t>
      </w:r>
      <w:r>
        <w:rPr>
          <w:lang w:eastAsia="ko-KR"/>
        </w:rPr>
        <w:t xml:space="preserve"> </w:t>
      </w:r>
      <w:r>
        <w:rPr>
          <w:lang w:eastAsia="ko-KR"/>
        </w:rPr>
        <w:t>박스에</w:t>
      </w:r>
      <w:r>
        <w:rPr>
          <w:lang w:eastAsia="ko-KR"/>
        </w:rPr>
        <w:t xml:space="preserve"> </w:t>
      </w:r>
      <w:r>
        <w:rPr>
          <w:lang w:eastAsia="ko-KR"/>
        </w:rPr>
        <w:t>목을</w:t>
      </w:r>
      <w:r>
        <w:rPr>
          <w:lang w:eastAsia="ko-KR"/>
        </w:rPr>
        <w:t xml:space="preserve"> </w:t>
      </w:r>
      <w:r>
        <w:rPr>
          <w:lang w:eastAsia="ko-KR"/>
        </w:rPr>
        <w:t>집어넣어</w:t>
      </w:r>
      <w:r>
        <w:rPr>
          <w:lang w:eastAsia="ko-KR"/>
        </w:rPr>
        <w:t xml:space="preserve"> </w:t>
      </w:r>
      <w:r>
        <w:rPr>
          <w:lang w:eastAsia="ko-KR"/>
        </w:rPr>
        <w:t>내주링을</w:t>
      </w:r>
      <w:r>
        <w:rPr>
          <w:lang w:eastAsia="ko-KR"/>
        </w:rPr>
        <w:t xml:space="preserve"> </w:t>
      </w:r>
      <w:r>
        <w:rPr>
          <w:lang w:eastAsia="ko-KR"/>
        </w:rPr>
        <w:t>꺼내는중</w:t>
      </w:r>
      <w:r>
        <w:rPr>
          <w:lang w:eastAsia="ko-KR"/>
        </w:rPr>
        <w:t xml:space="preserve"> </w:t>
      </w:r>
      <w:r>
        <w:rPr>
          <w:lang w:eastAsia="ko-KR"/>
        </w:rPr>
        <w:t>몸의</w:t>
      </w:r>
      <w:r>
        <w:rPr>
          <w:lang w:eastAsia="ko-KR"/>
        </w:rPr>
        <w:t xml:space="preserve">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상실로</w:t>
      </w:r>
      <w:r>
        <w:rPr>
          <w:lang w:eastAsia="ko-KR"/>
        </w:rPr>
        <w:t xml:space="preserve"> </w:t>
      </w:r>
      <w:r>
        <w:rPr>
          <w:lang w:eastAsia="ko-KR"/>
        </w:rPr>
        <w:t>내주링</w:t>
      </w:r>
      <w:r>
        <w:rPr>
          <w:lang w:eastAsia="ko-KR"/>
        </w:rPr>
        <w:t xml:space="preserve"> </w:t>
      </w:r>
      <w:r>
        <w:rPr>
          <w:lang w:eastAsia="ko-KR"/>
        </w:rPr>
        <w:t>박스안으로</w:t>
      </w:r>
      <w:r>
        <w:rPr>
          <w:lang w:eastAsia="ko-KR"/>
        </w:rPr>
        <w:t xml:space="preserve"> </w:t>
      </w:r>
      <w:r>
        <w:rPr>
          <w:lang w:eastAsia="ko-KR"/>
        </w:rPr>
        <w:t>뒤집히는</w:t>
      </w:r>
      <w:r>
        <w:rPr>
          <w:lang w:eastAsia="ko-KR"/>
        </w:rPr>
        <w:t xml:space="preserve"> </w:t>
      </w:r>
      <w:r>
        <w:rPr>
          <w:lang w:eastAsia="ko-KR"/>
        </w:rPr>
        <w:t>전도사고가</w:t>
      </w:r>
      <w:r>
        <w:rPr>
          <w:lang w:eastAsia="ko-KR"/>
        </w:rPr>
        <w:t xml:space="preserve"> </w:t>
      </w:r>
      <w:r>
        <w:rPr>
          <w:lang w:eastAsia="ko-KR"/>
        </w:rPr>
        <w:t>발생할뻔함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2023-08-06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 xml:space="preserve">-7CGL-POT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Pot Dross Box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힘으로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조정하던중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삐끗함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2023-08-03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r>
        <w:rPr>
          <w:lang w:eastAsia="ko-KR"/>
        </w:rPr>
        <w:t>포장장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스위치</w:t>
      </w:r>
      <w:r>
        <w:rPr>
          <w:lang w:eastAsia="ko-KR"/>
        </w:rPr>
        <w:t xml:space="preserve"> </w:t>
      </w:r>
      <w:r>
        <w:rPr>
          <w:lang w:eastAsia="ko-KR"/>
        </w:rPr>
        <w:t>취급불량</w:t>
      </w:r>
      <w:r>
        <w:rPr>
          <w:lang w:eastAsia="ko-KR"/>
        </w:rPr>
        <w:t>(</w:t>
      </w:r>
      <w:r>
        <w:rPr>
          <w:lang w:eastAsia="ko-KR"/>
        </w:rPr>
        <w:t>오조작</w:t>
      </w:r>
      <w:r>
        <w:rPr>
          <w:lang w:eastAsia="ko-KR"/>
        </w:rPr>
        <w:t xml:space="preserve">, </w:t>
      </w:r>
      <w:r>
        <w:rPr>
          <w:lang w:eastAsia="ko-KR"/>
        </w:rPr>
        <w:t>생략</w:t>
      </w:r>
      <w:r>
        <w:rPr>
          <w:lang w:eastAsia="ko-KR"/>
        </w:rPr>
        <w:t xml:space="preserve">, </w:t>
      </w:r>
      <w:r>
        <w:rPr>
          <w:lang w:eastAsia="ko-KR"/>
        </w:rPr>
        <w:t>순서바꿈</w:t>
      </w:r>
      <w:r>
        <w:rPr>
          <w:lang w:eastAsia="ko-KR"/>
        </w:rPr>
        <w:t xml:space="preserve">, </w:t>
      </w:r>
      <w:r>
        <w:rPr>
          <w:lang w:eastAsia="ko-KR"/>
        </w:rPr>
        <w:t>파손등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안전발판이</w:t>
      </w:r>
      <w:r>
        <w:rPr>
          <w:lang w:eastAsia="ko-KR"/>
        </w:rPr>
        <w:t xml:space="preserve"> </w:t>
      </w:r>
      <w:r>
        <w:rPr>
          <w:lang w:eastAsia="ko-KR"/>
        </w:rPr>
        <w:t>생겼어</w:t>
      </w:r>
      <w:r>
        <w:rPr>
          <w:lang w:eastAsia="ko-KR"/>
        </w:rPr>
        <w:t xml:space="preserve"> </w:t>
      </w:r>
      <w:r>
        <w:rPr>
          <w:lang w:eastAsia="ko-KR"/>
        </w:rPr>
        <w:t>포장작업에</w:t>
      </w:r>
      <w:r>
        <w:rPr>
          <w:lang w:eastAsia="ko-KR"/>
        </w:rPr>
        <w:t xml:space="preserve"> </w:t>
      </w:r>
      <w:r>
        <w:rPr>
          <w:lang w:eastAsia="ko-KR"/>
        </w:rPr>
        <w:t>시간지연이되고</w:t>
      </w:r>
      <w:r>
        <w:rPr>
          <w:lang w:eastAsia="ko-KR"/>
        </w:rPr>
        <w:t xml:space="preserve"> </w:t>
      </w:r>
      <w:r>
        <w:rPr>
          <w:lang w:eastAsia="ko-KR"/>
        </w:rPr>
        <w:t>건접포장이</w:t>
      </w:r>
      <w:r>
        <w:rPr>
          <w:lang w:eastAsia="ko-KR"/>
        </w:rPr>
        <w:t xml:space="preserve"> </w:t>
      </w:r>
      <w:r>
        <w:rPr>
          <w:lang w:eastAsia="ko-KR"/>
        </w:rPr>
        <w:t>되지않아서</w:t>
      </w:r>
      <w:r>
        <w:rPr>
          <w:lang w:eastAsia="ko-KR"/>
        </w:rPr>
        <w:t xml:space="preserve"> </w:t>
      </w:r>
      <w:r>
        <w:rPr>
          <w:lang w:eastAsia="ko-KR"/>
        </w:rPr>
        <w:t>무리하게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구부리게되어</w:t>
      </w:r>
      <w:r>
        <w:rPr>
          <w:lang w:eastAsia="ko-KR"/>
        </w:rPr>
        <w:t xml:space="preserve"> </w:t>
      </w:r>
      <w:r>
        <w:rPr>
          <w:lang w:eastAsia="ko-KR"/>
        </w:rPr>
        <w:t>근골격게질환이</w:t>
      </w:r>
      <w:r>
        <w:rPr>
          <w:lang w:eastAsia="ko-KR"/>
        </w:rPr>
        <w:t xml:space="preserve"> </w:t>
      </w:r>
      <w:r>
        <w:rPr>
          <w:lang w:eastAsia="ko-KR"/>
        </w:rPr>
        <w:t>우려됨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2022-06-19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/1</w:t>
      </w:r>
      <w:r>
        <w:rPr>
          <w:lang w:eastAsia="ko-KR"/>
        </w:rPr>
        <w:t>열연</w:t>
      </w:r>
      <w:r>
        <w:rPr>
          <w:lang w:eastAsia="ko-KR"/>
        </w:rPr>
        <w:t xml:space="preserve"> </w:t>
      </w:r>
      <w:r>
        <w:rPr>
          <w:lang w:eastAsia="ko-KR"/>
        </w:rPr>
        <w:t>가열로</w:t>
      </w:r>
      <w:r>
        <w:rPr>
          <w:lang w:eastAsia="ko-KR"/>
        </w:rPr>
        <w:t xml:space="preserve"> ECS </w:t>
      </w:r>
      <w:r>
        <w:rPr>
          <w:lang w:eastAsia="ko-KR"/>
        </w:rPr>
        <w:t>룸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기타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Compressor Trip </w:t>
      </w:r>
      <w:r>
        <w:rPr>
          <w:lang w:eastAsia="ko-KR"/>
        </w:rPr>
        <w:t>발생으로</w:t>
      </w:r>
      <w:r>
        <w:rPr>
          <w:lang w:eastAsia="ko-KR"/>
        </w:rPr>
        <w:t xml:space="preserve"> ECS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작동용</w:t>
      </w:r>
      <w:r>
        <w:rPr>
          <w:lang w:eastAsia="ko-KR"/>
        </w:rPr>
        <w:t xml:space="preserve"> Air </w:t>
      </w:r>
      <w:r>
        <w:rPr>
          <w:lang w:eastAsia="ko-KR"/>
        </w:rPr>
        <w:t>공급불가로</w:t>
      </w:r>
      <w:r>
        <w:rPr>
          <w:lang w:eastAsia="ko-KR"/>
        </w:rPr>
        <w:t xml:space="preserve"> </w:t>
      </w:r>
      <w:r>
        <w:rPr>
          <w:lang w:eastAsia="ko-KR"/>
        </w:rPr>
        <w:t>자동제어가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긴급하게</w:t>
      </w:r>
      <w:r>
        <w:rPr>
          <w:lang w:eastAsia="ko-KR"/>
        </w:rPr>
        <w:t xml:space="preserve"> </w:t>
      </w:r>
      <w:r>
        <w:rPr>
          <w:lang w:eastAsia="ko-KR"/>
        </w:rPr>
        <w:t>서둘러서</w:t>
      </w:r>
      <w:r>
        <w:rPr>
          <w:lang w:eastAsia="ko-KR"/>
        </w:rPr>
        <w:t xml:space="preserve"> </w:t>
      </w:r>
      <w:r>
        <w:rPr>
          <w:lang w:eastAsia="ko-KR"/>
        </w:rPr>
        <w:t>수동</w:t>
      </w:r>
      <w:r>
        <w:rPr>
          <w:lang w:eastAsia="ko-KR"/>
        </w:rPr>
        <w:t xml:space="preserve"> </w:t>
      </w:r>
      <w:r>
        <w:rPr>
          <w:lang w:eastAsia="ko-KR"/>
        </w:rPr>
        <w:t>조작용</w:t>
      </w:r>
      <w:r>
        <w:rPr>
          <w:lang w:eastAsia="ko-KR"/>
        </w:rPr>
        <w:t xml:space="preserve"> </w:t>
      </w:r>
      <w:r>
        <w:rPr>
          <w:lang w:eastAsia="ko-KR"/>
        </w:rPr>
        <w:t>비상밸브를</w:t>
      </w:r>
      <w:r>
        <w:rPr>
          <w:lang w:eastAsia="ko-KR"/>
        </w:rPr>
        <w:t xml:space="preserve"> </w:t>
      </w:r>
      <w:r>
        <w:rPr>
          <w:lang w:eastAsia="ko-KR"/>
        </w:rPr>
        <w:t>조작하다가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미끌려</w:t>
      </w:r>
      <w:r>
        <w:rPr>
          <w:lang w:eastAsia="ko-KR"/>
        </w:rPr>
        <w:t xml:space="preserve"> </w:t>
      </w:r>
      <w:r>
        <w:rPr>
          <w:lang w:eastAsia="ko-KR"/>
        </w:rPr>
        <w:t>손목</w:t>
      </w:r>
      <w:r>
        <w:rPr>
          <w:lang w:eastAsia="ko-KR"/>
        </w:rPr>
        <w:t xml:space="preserve"> </w:t>
      </w:r>
      <w:r>
        <w:rPr>
          <w:lang w:eastAsia="ko-KR"/>
        </w:rPr>
        <w:t>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2023-06-10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-#1 M/C/</w:t>
      </w:r>
      <w:r>
        <w:rPr>
          <w:lang w:eastAsia="ko-KR"/>
        </w:rPr>
        <w:t>주상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무리한동작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스타트후</w:t>
      </w:r>
      <w:r>
        <w:rPr>
          <w:lang w:eastAsia="ko-KR"/>
        </w:rPr>
        <w:t xml:space="preserve"> </w:t>
      </w:r>
      <w:r>
        <w:rPr>
          <w:lang w:eastAsia="ko-KR"/>
        </w:rPr>
        <w:t>턴디쉬왕겨</w:t>
      </w:r>
      <w:r>
        <w:rPr>
          <w:lang w:eastAsia="ko-KR"/>
        </w:rPr>
        <w:t xml:space="preserve"> </w:t>
      </w:r>
      <w:r>
        <w:rPr>
          <w:lang w:eastAsia="ko-KR"/>
        </w:rPr>
        <w:t>투입시</w:t>
      </w:r>
      <w:r>
        <w:rPr>
          <w:lang w:eastAsia="ko-KR"/>
        </w:rPr>
        <w:t xml:space="preserve"> </w:t>
      </w:r>
      <w:r>
        <w:rPr>
          <w:lang w:eastAsia="ko-KR"/>
        </w:rPr>
        <w:t>양손에</w:t>
      </w:r>
      <w:r>
        <w:rPr>
          <w:lang w:eastAsia="ko-KR"/>
        </w:rPr>
        <w:t xml:space="preserve"> </w:t>
      </w:r>
      <w:r>
        <w:rPr>
          <w:lang w:eastAsia="ko-KR"/>
        </w:rPr>
        <w:t>턴디쉬왕겨를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투입을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왕겨보관</w:t>
      </w:r>
      <w:r>
        <w:rPr>
          <w:lang w:eastAsia="ko-KR"/>
        </w:rPr>
        <w:t xml:space="preserve"> </w:t>
      </w:r>
      <w:r>
        <w:rPr>
          <w:lang w:eastAsia="ko-KR"/>
        </w:rPr>
        <w:t>마대의</w:t>
      </w:r>
      <w:r>
        <w:rPr>
          <w:lang w:eastAsia="ko-KR"/>
        </w:rPr>
        <w:t xml:space="preserve"> </w:t>
      </w:r>
      <w:r>
        <w:rPr>
          <w:lang w:eastAsia="ko-KR"/>
        </w:rPr>
        <w:t>줄에</w:t>
      </w:r>
      <w:r>
        <w:rPr>
          <w:lang w:eastAsia="ko-KR"/>
        </w:rPr>
        <w:t xml:space="preserve"> </w:t>
      </w:r>
      <w:r>
        <w:rPr>
          <w:lang w:eastAsia="ko-KR"/>
        </w:rPr>
        <w:t>오른발이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넘어질뻔함</w:t>
      </w:r>
      <w:r>
        <w:rPr>
          <w:lang w:eastAsia="ko-KR"/>
        </w:rPr>
        <w:t>.</w:t>
      </w:r>
    </w:p>
    <w:p w:rsidR="009A3ACB" w:rsidRPr="00BA446F" w:rsidRDefault="009A3ACB">
      <w:pPr>
        <w:rPr>
          <w:rFonts w:eastAsia="맑은 고딕" w:hint="eastAsia"/>
          <w:lang w:eastAsia="ko-KR"/>
        </w:rPr>
      </w:pPr>
      <w:bookmarkStart w:id="0" w:name="_GoBack"/>
      <w:bookmarkEnd w:id="0"/>
    </w:p>
    <w:sectPr w:rsidR="009A3ACB" w:rsidRPr="00BA44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3ACB"/>
    <w:rsid w:val="00AA1D8D"/>
    <w:rsid w:val="00B47730"/>
    <w:rsid w:val="00BA44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F0FDF"/>
  <w14:defaultImageDpi w14:val="300"/>
  <w15:docId w15:val="{916D1709-4DB6-4517-8887-63DE4BCD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7075EF-509A-4066-950C-1626AA87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2024-12-02T13:19:00Z</dcterms:modified>
  <cp:category/>
</cp:coreProperties>
</file>