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68" w:rsidRDefault="005F0D68" w:rsidP="005F0D68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문서 담당자 : 디지털혁신실 석정우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2023-08-22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기력발전</w:t>
      </w:r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6</w:t>
      </w:r>
      <w:r>
        <w:rPr>
          <w:lang w:eastAsia="ko-KR"/>
        </w:rPr>
        <w:t>호</w:t>
      </w:r>
      <w:r>
        <w:rPr>
          <w:lang w:eastAsia="ko-KR"/>
        </w:rPr>
        <w:t>/</w:t>
      </w:r>
      <w:r>
        <w:rPr>
          <w:lang w:eastAsia="ko-KR"/>
        </w:rPr>
        <w:t>안드레이</w:t>
      </w:r>
      <w:r>
        <w:rPr>
          <w:lang w:eastAsia="ko-KR"/>
        </w:rPr>
        <w:t xml:space="preserve"> </w:t>
      </w:r>
      <w:r>
        <w:rPr>
          <w:lang w:eastAsia="ko-KR"/>
        </w:rPr>
        <w:t>필터</w:t>
      </w:r>
      <w:r>
        <w:rPr>
          <w:lang w:eastAsia="ko-KR"/>
        </w:rPr>
        <w:t xml:space="preserve"> SEAL POT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현장점검중</w:t>
      </w:r>
      <w:r>
        <w:rPr>
          <w:lang w:eastAsia="ko-KR"/>
        </w:rPr>
        <w:t xml:space="preserve"> </w:t>
      </w:r>
      <w:r>
        <w:rPr>
          <w:lang w:eastAsia="ko-KR"/>
        </w:rPr>
        <w:t>안드레이</w:t>
      </w:r>
      <w:r>
        <w:rPr>
          <w:lang w:eastAsia="ko-KR"/>
        </w:rPr>
        <w:t xml:space="preserve"> </w:t>
      </w:r>
      <w:r>
        <w:rPr>
          <w:lang w:eastAsia="ko-KR"/>
        </w:rPr>
        <w:t>필터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DRAIN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파공으로</w:t>
      </w:r>
      <w:r>
        <w:rPr>
          <w:lang w:eastAsia="ko-KR"/>
        </w:rPr>
        <w:t xml:space="preserve"> </w:t>
      </w:r>
      <w:r>
        <w:rPr>
          <w:lang w:eastAsia="ko-KR"/>
        </w:rPr>
        <w:t>응축수및</w:t>
      </w:r>
      <w:r>
        <w:rPr>
          <w:lang w:eastAsia="ko-KR"/>
        </w:rPr>
        <w:t xml:space="preserve"> LDG GAS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다량</w:t>
      </w:r>
      <w:r>
        <w:rPr>
          <w:lang w:eastAsia="ko-KR"/>
        </w:rPr>
        <w:t xml:space="preserve"> LEAK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중독될뻔함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2023-08-11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기술연구원</w:t>
      </w:r>
      <w:r>
        <w:rPr>
          <w:lang w:eastAsia="ko-KR"/>
        </w:rPr>
        <w:t>-</w:t>
      </w:r>
      <w:r>
        <w:rPr>
          <w:lang w:eastAsia="ko-KR"/>
        </w:rPr>
        <w:t>연구</w:t>
      </w:r>
      <w:r>
        <w:rPr>
          <w:lang w:eastAsia="ko-KR"/>
        </w:rPr>
        <w:t>1</w:t>
      </w:r>
      <w:r>
        <w:rPr>
          <w:lang w:eastAsia="ko-KR"/>
        </w:rPr>
        <w:t>동</w:t>
      </w:r>
      <w:r>
        <w:rPr>
          <w:lang w:eastAsia="ko-KR"/>
        </w:rPr>
        <w:t>/2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석탄분석실험실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자동차소재연구소</w:t>
      </w:r>
      <w:r>
        <w:rPr>
          <w:lang w:eastAsia="ko-KR"/>
        </w:rPr>
        <w:t xml:space="preserve"> </w:t>
      </w:r>
      <w:r>
        <w:rPr>
          <w:lang w:eastAsia="ko-KR"/>
        </w:rPr>
        <w:t>광양연구인프라그룹</w:t>
      </w:r>
      <w:r>
        <w:rPr>
          <w:lang w:eastAsia="ko-KR"/>
        </w:rPr>
        <w:t xml:space="preserve"> </w:t>
      </w:r>
      <w:r>
        <w:rPr>
          <w:lang w:eastAsia="ko-KR"/>
        </w:rPr>
        <w:t>공정제품시험섹션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가스취급불량</w:t>
      </w:r>
      <w:r>
        <w:rPr>
          <w:lang w:eastAsia="ko-KR"/>
        </w:rPr>
        <w:t>(</w:t>
      </w:r>
      <w:r>
        <w:rPr>
          <w:lang w:eastAsia="ko-KR"/>
        </w:rPr>
        <w:t>환기</w:t>
      </w:r>
      <w:r>
        <w:rPr>
          <w:lang w:eastAsia="ko-KR"/>
        </w:rPr>
        <w:t xml:space="preserve">, </w:t>
      </w:r>
      <w:r>
        <w:rPr>
          <w:lang w:eastAsia="ko-KR"/>
        </w:rPr>
        <w:t>농도측정</w:t>
      </w:r>
      <w:r>
        <w:rPr>
          <w:lang w:eastAsia="ko-KR"/>
        </w:rPr>
        <w:t xml:space="preserve">, </w:t>
      </w:r>
      <w:r>
        <w:rPr>
          <w:lang w:eastAsia="ko-KR"/>
        </w:rPr>
        <w:t>퍼지불량</w:t>
      </w:r>
      <w:r>
        <w:rPr>
          <w:lang w:eastAsia="ko-KR"/>
        </w:rPr>
        <w:t xml:space="preserve">, </w:t>
      </w:r>
      <w:r>
        <w:rPr>
          <w:lang w:eastAsia="ko-KR"/>
        </w:rPr>
        <w:t>방폭미흡</w:t>
      </w:r>
      <w:r>
        <w:rPr>
          <w:lang w:eastAsia="ko-KR"/>
        </w:rPr>
        <w:t xml:space="preserve">), </w:t>
      </w: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공업분석기를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커피박</w:t>
      </w:r>
      <w:r>
        <w:rPr>
          <w:lang w:eastAsia="ko-KR"/>
        </w:rPr>
        <w:t xml:space="preserve"> Ash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작업시</w:t>
      </w:r>
      <w:r>
        <w:rPr>
          <w:lang w:eastAsia="ko-KR"/>
        </w:rPr>
        <w:t xml:space="preserve"> </w:t>
      </w:r>
      <w:r>
        <w:rPr>
          <w:lang w:eastAsia="ko-KR"/>
        </w:rPr>
        <w:t>다량의</w:t>
      </w:r>
      <w:r>
        <w:rPr>
          <w:lang w:eastAsia="ko-KR"/>
        </w:rPr>
        <w:t xml:space="preserve"> </w:t>
      </w:r>
      <w:r>
        <w:rPr>
          <w:lang w:eastAsia="ko-KR"/>
        </w:rPr>
        <w:t>유해가스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유증기가</w:t>
      </w:r>
      <w:r>
        <w:rPr>
          <w:lang w:eastAsia="ko-KR"/>
        </w:rPr>
        <w:t xml:space="preserve"> </w:t>
      </w:r>
      <w:r>
        <w:rPr>
          <w:lang w:eastAsia="ko-KR"/>
        </w:rPr>
        <w:t>발생하여</w:t>
      </w:r>
      <w:r>
        <w:rPr>
          <w:lang w:eastAsia="ko-KR"/>
        </w:rPr>
        <w:t xml:space="preserve"> </w:t>
      </w:r>
      <w:r>
        <w:rPr>
          <w:lang w:eastAsia="ko-KR"/>
        </w:rPr>
        <w:t>실험실에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상주하지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대피하는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2023-05-12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 xml:space="preserve">/Ladle </w:t>
      </w:r>
      <w:r>
        <w:rPr>
          <w:lang w:eastAsia="ko-KR"/>
        </w:rPr>
        <w:t>경동대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제강설비부</w:t>
      </w:r>
      <w:r>
        <w:rPr>
          <w:lang w:eastAsia="ko-KR"/>
        </w:rPr>
        <w:t xml:space="preserve"> </w:t>
      </w:r>
      <w:r>
        <w:rPr>
          <w:lang w:eastAsia="ko-KR"/>
        </w:rPr>
        <w:t>제강정비섹션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가스취급불량</w:t>
      </w:r>
      <w:r>
        <w:rPr>
          <w:lang w:eastAsia="ko-KR"/>
        </w:rPr>
        <w:t>(</w:t>
      </w:r>
      <w:r>
        <w:rPr>
          <w:lang w:eastAsia="ko-KR"/>
        </w:rPr>
        <w:t>환기</w:t>
      </w:r>
      <w:r>
        <w:rPr>
          <w:lang w:eastAsia="ko-KR"/>
        </w:rPr>
        <w:t xml:space="preserve">, </w:t>
      </w:r>
      <w:r>
        <w:rPr>
          <w:lang w:eastAsia="ko-KR"/>
        </w:rPr>
        <w:t>농도측정</w:t>
      </w:r>
      <w:r>
        <w:rPr>
          <w:lang w:eastAsia="ko-KR"/>
        </w:rPr>
        <w:t xml:space="preserve">, </w:t>
      </w:r>
      <w:r>
        <w:rPr>
          <w:lang w:eastAsia="ko-KR"/>
        </w:rPr>
        <w:t>퍼지불량</w:t>
      </w:r>
      <w:r>
        <w:rPr>
          <w:lang w:eastAsia="ko-KR"/>
        </w:rPr>
        <w:t xml:space="preserve">, </w:t>
      </w:r>
      <w:r>
        <w:rPr>
          <w:lang w:eastAsia="ko-KR"/>
        </w:rPr>
        <w:t>방폭미흡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</w:t>
      </w:r>
      <w:r>
        <w:rPr>
          <w:lang w:eastAsia="ko-KR"/>
        </w:rPr>
        <w:t xml:space="preserve"> Ladle </w:t>
      </w:r>
      <w:r>
        <w:rPr>
          <w:lang w:eastAsia="ko-KR"/>
        </w:rPr>
        <w:t>경동대</w:t>
      </w:r>
      <w:r>
        <w:rPr>
          <w:lang w:eastAsia="ko-KR"/>
        </w:rPr>
        <w:t xml:space="preserve"> (</w:t>
      </w:r>
      <w:r>
        <w:rPr>
          <w:lang w:eastAsia="ko-KR"/>
        </w:rPr>
        <w:t>절단작업</w:t>
      </w:r>
      <w:r>
        <w:rPr>
          <w:lang w:eastAsia="ko-KR"/>
        </w:rPr>
        <w:t>)</w:t>
      </w:r>
      <w:r>
        <w:rPr>
          <w:lang w:eastAsia="ko-KR"/>
        </w:rPr>
        <w:t>돌발수리용으로</w:t>
      </w:r>
      <w:r>
        <w:rPr>
          <w:lang w:eastAsia="ko-KR"/>
        </w:rPr>
        <w:t xml:space="preserve"> </w:t>
      </w:r>
      <w:r>
        <w:rPr>
          <w:lang w:eastAsia="ko-KR"/>
        </w:rPr>
        <w:t>산소</w:t>
      </w:r>
      <w:r>
        <w:rPr>
          <w:lang w:eastAsia="ko-KR"/>
        </w:rPr>
        <w:t xml:space="preserve">,NG Gas </w:t>
      </w:r>
      <w:r>
        <w:rPr>
          <w:lang w:eastAsia="ko-KR"/>
        </w:rPr>
        <w:t>사용에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NG Gas Leak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질식</w:t>
      </w:r>
      <w:r>
        <w:rPr>
          <w:lang w:eastAsia="ko-KR"/>
        </w:rPr>
        <w:t xml:space="preserve"> </w:t>
      </w:r>
      <w:r>
        <w:rPr>
          <w:lang w:eastAsia="ko-KR"/>
        </w:rPr>
        <w:t>될뻔함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2023-02-20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-</w:t>
      </w:r>
      <w:r>
        <w:rPr>
          <w:lang w:eastAsia="ko-KR"/>
        </w:rPr>
        <w:t>본체</w:t>
      </w:r>
      <w:r>
        <w:rPr>
          <w:lang w:eastAsia="ko-KR"/>
        </w:rPr>
        <w:t>/3</w:t>
      </w:r>
      <w:r>
        <w:rPr>
          <w:lang w:eastAsia="ko-KR"/>
        </w:rPr>
        <w:t>가열로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질소통입을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브라인드</w:t>
      </w:r>
      <w:r>
        <w:rPr>
          <w:lang w:eastAsia="ko-KR"/>
        </w:rPr>
        <w:t xml:space="preserve"> </w:t>
      </w:r>
      <w:r>
        <w:rPr>
          <w:lang w:eastAsia="ko-KR"/>
        </w:rPr>
        <w:t>발브</w:t>
      </w:r>
      <w:r>
        <w:rPr>
          <w:lang w:eastAsia="ko-KR"/>
        </w:rPr>
        <w:t xml:space="preserve"> </w:t>
      </w:r>
      <w:r>
        <w:rPr>
          <w:lang w:eastAsia="ko-KR"/>
        </w:rPr>
        <w:t>조작중</w:t>
      </w:r>
      <w:r>
        <w:rPr>
          <w:lang w:eastAsia="ko-KR"/>
        </w:rPr>
        <w:t xml:space="preserve"> </w:t>
      </w:r>
      <w:r>
        <w:rPr>
          <w:lang w:eastAsia="ko-KR"/>
        </w:rPr>
        <w:t>브라인드</w:t>
      </w:r>
      <w:r>
        <w:rPr>
          <w:lang w:eastAsia="ko-KR"/>
        </w:rPr>
        <w:t xml:space="preserve"> </w:t>
      </w:r>
      <w:r>
        <w:rPr>
          <w:lang w:eastAsia="ko-KR"/>
        </w:rPr>
        <w:t>발브를</w:t>
      </w:r>
      <w:r>
        <w:rPr>
          <w:lang w:eastAsia="ko-KR"/>
        </w:rPr>
        <w:t xml:space="preserve"> </w:t>
      </w:r>
      <w:r>
        <w:rPr>
          <w:lang w:eastAsia="ko-KR"/>
        </w:rPr>
        <w:t>쪼이지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질소를</w:t>
      </w:r>
      <w:r>
        <w:rPr>
          <w:lang w:eastAsia="ko-KR"/>
        </w:rPr>
        <w:t xml:space="preserve"> </w:t>
      </w:r>
      <w:r>
        <w:rPr>
          <w:lang w:eastAsia="ko-KR"/>
        </w:rPr>
        <w:t>통입해</w:t>
      </w:r>
      <w:r>
        <w:rPr>
          <w:lang w:eastAsia="ko-KR"/>
        </w:rPr>
        <w:t xml:space="preserve"> </w:t>
      </w:r>
      <w:r>
        <w:rPr>
          <w:lang w:eastAsia="ko-KR"/>
        </w:rPr>
        <w:t>발브</w:t>
      </w:r>
      <w:r>
        <w:rPr>
          <w:lang w:eastAsia="ko-KR"/>
        </w:rPr>
        <w:t xml:space="preserve"> </w:t>
      </w:r>
      <w:r>
        <w:rPr>
          <w:lang w:eastAsia="ko-KR"/>
        </w:rPr>
        <w:t>옆으로</w:t>
      </w:r>
      <w:r>
        <w:rPr>
          <w:lang w:eastAsia="ko-KR"/>
        </w:rPr>
        <w:t xml:space="preserve"> </w:t>
      </w:r>
      <w:r>
        <w:rPr>
          <w:lang w:eastAsia="ko-KR"/>
        </w:rPr>
        <w:t>질소가</w:t>
      </w:r>
      <w:r>
        <w:rPr>
          <w:lang w:eastAsia="ko-KR"/>
        </w:rPr>
        <w:t xml:space="preserve"> leak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긴급하게</w:t>
      </w:r>
      <w:r>
        <w:rPr>
          <w:lang w:eastAsia="ko-KR"/>
        </w:rPr>
        <w:t xml:space="preserve"> </w:t>
      </w:r>
      <w:r>
        <w:rPr>
          <w:lang w:eastAsia="ko-KR"/>
        </w:rPr>
        <w:t>발브를</w:t>
      </w:r>
      <w:r>
        <w:rPr>
          <w:lang w:eastAsia="ko-KR"/>
        </w:rPr>
        <w:t xml:space="preserve"> </w:t>
      </w:r>
      <w:r>
        <w:rPr>
          <w:lang w:eastAsia="ko-KR"/>
        </w:rPr>
        <w:t>재조정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2021-05-28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)FINEX-3 FINEX-</w:t>
      </w:r>
      <w:r>
        <w:rPr>
          <w:lang w:eastAsia="ko-KR"/>
        </w:rPr>
        <w:t>유동로</w:t>
      </w:r>
      <w:r>
        <w:rPr>
          <w:lang w:eastAsia="ko-KR"/>
        </w:rPr>
        <w:t>-</w:t>
      </w:r>
      <w:r>
        <w:rPr>
          <w:lang w:eastAsia="ko-KR"/>
        </w:rPr>
        <w:t>본체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부속설비</w:t>
      </w:r>
      <w:r>
        <w:rPr>
          <w:lang w:eastAsia="ko-KR"/>
        </w:rPr>
        <w:t>/FOG U-seal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)FINEX</w:t>
      </w:r>
      <w:r>
        <w:rPr>
          <w:lang w:eastAsia="ko-KR"/>
        </w:rPr>
        <w:t>부</w:t>
      </w:r>
      <w:r>
        <w:rPr>
          <w:lang w:eastAsia="ko-KR"/>
        </w:rPr>
        <w:t xml:space="preserve"> FINEX3</w:t>
      </w:r>
      <w:r>
        <w:rPr>
          <w:lang w:eastAsia="ko-KR"/>
        </w:rPr>
        <w:t>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가스취급불량</w:t>
      </w:r>
      <w:r>
        <w:rPr>
          <w:lang w:eastAsia="ko-KR"/>
        </w:rPr>
        <w:t>(</w:t>
      </w:r>
      <w:r>
        <w:rPr>
          <w:lang w:eastAsia="ko-KR"/>
        </w:rPr>
        <w:t>환기</w:t>
      </w:r>
      <w:r>
        <w:rPr>
          <w:lang w:eastAsia="ko-KR"/>
        </w:rPr>
        <w:t xml:space="preserve">, </w:t>
      </w:r>
      <w:r>
        <w:rPr>
          <w:lang w:eastAsia="ko-KR"/>
        </w:rPr>
        <w:t>농도측정</w:t>
      </w:r>
      <w:r>
        <w:rPr>
          <w:lang w:eastAsia="ko-KR"/>
        </w:rPr>
        <w:t xml:space="preserve">, </w:t>
      </w:r>
      <w:r>
        <w:rPr>
          <w:lang w:eastAsia="ko-KR"/>
        </w:rPr>
        <w:t>퍼지불량</w:t>
      </w:r>
      <w:r>
        <w:rPr>
          <w:lang w:eastAsia="ko-KR"/>
        </w:rPr>
        <w:t xml:space="preserve">, </w:t>
      </w:r>
      <w:r>
        <w:rPr>
          <w:lang w:eastAsia="ko-KR"/>
        </w:rPr>
        <w:t>방폭미흡</w:t>
      </w:r>
      <w:r>
        <w:rPr>
          <w:lang w:eastAsia="ko-KR"/>
        </w:rPr>
        <w:t xml:space="preserve">), </w:t>
      </w: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>중수리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ORE DRYER </w:t>
      </w:r>
      <w:r>
        <w:rPr>
          <w:lang w:eastAsia="ko-KR"/>
        </w:rPr>
        <w:t>공급용</w:t>
      </w:r>
      <w:r>
        <w:rPr>
          <w:lang w:eastAsia="ko-KR"/>
        </w:rPr>
        <w:t xml:space="preserve"> FOG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차단하기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U-Seal </w:t>
      </w:r>
      <w:r>
        <w:rPr>
          <w:lang w:eastAsia="ko-KR"/>
        </w:rPr>
        <w:t>수봉작업을</w:t>
      </w:r>
      <w:r>
        <w:rPr>
          <w:lang w:eastAsia="ko-KR"/>
        </w:rPr>
        <w:t xml:space="preserve"> </w:t>
      </w:r>
      <w:r>
        <w:rPr>
          <w:lang w:eastAsia="ko-KR"/>
        </w:rPr>
        <w:t>실시함</w:t>
      </w:r>
      <w:r>
        <w:rPr>
          <w:lang w:eastAsia="ko-KR"/>
        </w:rPr>
        <w:t xml:space="preserve">. </w:t>
      </w:r>
      <w:r>
        <w:rPr>
          <w:lang w:eastAsia="ko-KR"/>
        </w:rPr>
        <w:t>수봉이</w:t>
      </w:r>
      <w:r>
        <w:rPr>
          <w:lang w:eastAsia="ko-KR"/>
        </w:rPr>
        <w:t xml:space="preserve"> </w:t>
      </w:r>
      <w:r>
        <w:rPr>
          <w:lang w:eastAsia="ko-KR"/>
        </w:rPr>
        <w:t>완료되고</w:t>
      </w:r>
      <w:r>
        <w:rPr>
          <w:lang w:eastAsia="ko-KR"/>
        </w:rPr>
        <w:t xml:space="preserve"> </w:t>
      </w:r>
      <w:r>
        <w:rPr>
          <w:lang w:eastAsia="ko-KR"/>
        </w:rPr>
        <w:t>수봉수의</w:t>
      </w:r>
      <w:r>
        <w:rPr>
          <w:lang w:eastAsia="ko-KR"/>
        </w:rPr>
        <w:t xml:space="preserve"> </w:t>
      </w:r>
      <w:r>
        <w:rPr>
          <w:lang w:eastAsia="ko-KR"/>
        </w:rPr>
        <w:t>배관내</w:t>
      </w:r>
      <w:r>
        <w:rPr>
          <w:lang w:eastAsia="ko-KR"/>
        </w:rPr>
        <w:t xml:space="preserve"> </w:t>
      </w:r>
      <w:r>
        <w:rPr>
          <w:lang w:eastAsia="ko-KR"/>
        </w:rPr>
        <w:t>유입을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Over Flow Line</w:t>
      </w:r>
      <w:r>
        <w:rPr>
          <w:lang w:eastAsia="ko-KR"/>
        </w:rPr>
        <w:t>의</w:t>
      </w:r>
      <w:r>
        <w:rPr>
          <w:lang w:eastAsia="ko-KR"/>
        </w:rPr>
        <w:t xml:space="preserve"> Valve</w:t>
      </w:r>
      <w:r>
        <w:rPr>
          <w:lang w:eastAsia="ko-KR"/>
        </w:rPr>
        <w:t>를</w:t>
      </w:r>
      <w:r>
        <w:rPr>
          <w:lang w:eastAsia="ko-KR"/>
        </w:rPr>
        <w:t xml:space="preserve"> Open</w:t>
      </w:r>
      <w:r>
        <w:rPr>
          <w:lang w:eastAsia="ko-KR"/>
        </w:rPr>
        <w:t>한다</w:t>
      </w:r>
      <w:r>
        <w:rPr>
          <w:lang w:eastAsia="ko-KR"/>
        </w:rPr>
        <w:t>. Over Flow Line</w:t>
      </w:r>
      <w:r>
        <w:rPr>
          <w:lang w:eastAsia="ko-KR"/>
        </w:rPr>
        <w:t>의</w:t>
      </w:r>
      <w:r>
        <w:rPr>
          <w:lang w:eastAsia="ko-KR"/>
        </w:rPr>
        <w:t xml:space="preserve">Gas </w:t>
      </w:r>
      <w:r>
        <w:rPr>
          <w:lang w:eastAsia="ko-KR"/>
        </w:rPr>
        <w:t>방출구의</w:t>
      </w:r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키높이와</w:t>
      </w:r>
      <w:r>
        <w:rPr>
          <w:lang w:eastAsia="ko-KR"/>
        </w:rPr>
        <w:t xml:space="preserve"> </w:t>
      </w:r>
      <w:r>
        <w:rPr>
          <w:lang w:eastAsia="ko-KR"/>
        </w:rPr>
        <w:t>같아</w:t>
      </w:r>
      <w:r>
        <w:rPr>
          <w:lang w:eastAsia="ko-KR"/>
        </w:rPr>
        <w:t xml:space="preserve">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완벽하게</w:t>
      </w:r>
      <w:r>
        <w:rPr>
          <w:lang w:eastAsia="ko-KR"/>
        </w:rPr>
        <w:t xml:space="preserve"> </w:t>
      </w:r>
      <w:r>
        <w:rPr>
          <w:lang w:eastAsia="ko-KR"/>
        </w:rPr>
        <w:t>수봉이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 </w:t>
      </w:r>
      <w:r>
        <w:rPr>
          <w:lang w:eastAsia="ko-KR"/>
        </w:rPr>
        <w:t>배관내</w:t>
      </w:r>
      <w:r>
        <w:rPr>
          <w:lang w:eastAsia="ko-KR"/>
        </w:rPr>
        <w:t xml:space="preserve"> </w:t>
      </w:r>
      <w:r>
        <w:rPr>
          <w:lang w:eastAsia="ko-KR"/>
        </w:rPr>
        <w:t>잔류</w:t>
      </w:r>
      <w:r>
        <w:rPr>
          <w:lang w:eastAsia="ko-KR"/>
        </w:rPr>
        <w:t xml:space="preserve"> Gas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중독이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2023-02-14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-GAS</w:t>
      </w:r>
      <w:r>
        <w:rPr>
          <w:lang w:eastAsia="ko-KR"/>
        </w:rPr>
        <w:t>배급</w:t>
      </w:r>
      <w:r>
        <w:rPr>
          <w:lang w:eastAsia="ko-KR"/>
        </w:rPr>
        <w:t>-</w:t>
      </w:r>
      <w:r>
        <w:rPr>
          <w:lang w:eastAsia="ko-KR"/>
        </w:rPr>
        <w:t>배관</w:t>
      </w:r>
      <w:r>
        <w:rPr>
          <w:lang w:eastAsia="ko-KR"/>
        </w:rPr>
        <w:t>/BS-603A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</w:t>
      </w:r>
      <w:r>
        <w:rPr>
          <w:lang w:eastAsia="ko-KR"/>
        </w:rPr>
        <w:t>동력섹션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기타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고로</w:t>
      </w:r>
      <w:r>
        <w:rPr>
          <w:lang w:eastAsia="ko-KR"/>
        </w:rPr>
        <w:t xml:space="preserve"> BFG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압력발생으로</w:t>
      </w:r>
      <w:r>
        <w:rPr>
          <w:lang w:eastAsia="ko-KR"/>
        </w:rPr>
        <w:t xml:space="preserve"> </w:t>
      </w:r>
      <w:r>
        <w:rPr>
          <w:lang w:eastAsia="ko-KR"/>
        </w:rPr>
        <w:t>우회배관</w:t>
      </w:r>
      <w:r>
        <w:rPr>
          <w:lang w:eastAsia="ko-KR"/>
        </w:rPr>
        <w:t xml:space="preserve"> Seal Pot </w:t>
      </w:r>
      <w:r>
        <w:rPr>
          <w:lang w:eastAsia="ko-KR"/>
        </w:rPr>
        <w:t>분출로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가스중독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>,</w:t>
      </w:r>
      <w:r>
        <w:rPr>
          <w:lang w:eastAsia="ko-KR"/>
        </w:rPr>
        <w:t>폭발위험이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2023-05-11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-#3 M/C/</w:t>
      </w:r>
      <w:r>
        <w:rPr>
          <w:lang w:eastAsia="ko-KR"/>
        </w:rPr>
        <w:t>턴디쉬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가스취급불량</w:t>
      </w:r>
      <w:r>
        <w:rPr>
          <w:lang w:eastAsia="ko-KR"/>
        </w:rPr>
        <w:t>(</w:t>
      </w:r>
      <w:r>
        <w:rPr>
          <w:lang w:eastAsia="ko-KR"/>
        </w:rPr>
        <w:t>환기</w:t>
      </w:r>
      <w:r>
        <w:rPr>
          <w:lang w:eastAsia="ko-KR"/>
        </w:rPr>
        <w:t xml:space="preserve">, </w:t>
      </w:r>
      <w:r>
        <w:rPr>
          <w:lang w:eastAsia="ko-KR"/>
        </w:rPr>
        <w:t>농도측정</w:t>
      </w:r>
      <w:r>
        <w:rPr>
          <w:lang w:eastAsia="ko-KR"/>
        </w:rPr>
        <w:t xml:space="preserve">, </w:t>
      </w:r>
      <w:r>
        <w:rPr>
          <w:lang w:eastAsia="ko-KR"/>
        </w:rPr>
        <w:t>퍼지불량</w:t>
      </w:r>
      <w:r>
        <w:rPr>
          <w:lang w:eastAsia="ko-KR"/>
        </w:rPr>
        <w:t xml:space="preserve">, </w:t>
      </w:r>
      <w:r>
        <w:rPr>
          <w:lang w:eastAsia="ko-KR"/>
        </w:rPr>
        <w:t>방폭미흡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턴디쉬</w:t>
      </w:r>
      <w:r>
        <w:rPr>
          <w:lang w:eastAsia="ko-KR"/>
        </w:rPr>
        <w:t xml:space="preserve"> </w:t>
      </w:r>
      <w:r>
        <w:rPr>
          <w:lang w:eastAsia="ko-KR"/>
        </w:rPr>
        <w:t>예열작업</w:t>
      </w:r>
      <w:r>
        <w:rPr>
          <w:lang w:eastAsia="ko-KR"/>
        </w:rPr>
        <w:t xml:space="preserve"> </w:t>
      </w:r>
      <w:r>
        <w:rPr>
          <w:lang w:eastAsia="ko-KR"/>
        </w:rPr>
        <w:t>진행중</w:t>
      </w:r>
      <w:r>
        <w:rPr>
          <w:lang w:eastAsia="ko-KR"/>
        </w:rPr>
        <w:t xml:space="preserve"> </w:t>
      </w:r>
      <w:r>
        <w:rPr>
          <w:lang w:eastAsia="ko-KR"/>
        </w:rPr>
        <w:t>턴디쉬</w:t>
      </w:r>
      <w:r>
        <w:rPr>
          <w:lang w:eastAsia="ko-KR"/>
        </w:rPr>
        <w:t xml:space="preserve"> </w:t>
      </w:r>
      <w:r>
        <w:rPr>
          <w:lang w:eastAsia="ko-KR"/>
        </w:rPr>
        <w:t>하부에</w:t>
      </w:r>
      <w:r>
        <w:rPr>
          <w:lang w:eastAsia="ko-KR"/>
        </w:rPr>
        <w:t xml:space="preserve"> </w:t>
      </w:r>
      <w:r>
        <w:rPr>
          <w:lang w:eastAsia="ko-KR"/>
        </w:rPr>
        <w:t>진입하여</w:t>
      </w:r>
      <w:r>
        <w:rPr>
          <w:lang w:eastAsia="ko-KR"/>
        </w:rPr>
        <w:t xml:space="preserve"> </w:t>
      </w:r>
      <w:r>
        <w:rPr>
          <w:lang w:eastAsia="ko-KR"/>
        </w:rPr>
        <w:t>점검하던중</w:t>
      </w:r>
      <w:r>
        <w:rPr>
          <w:lang w:eastAsia="ko-KR"/>
        </w:rPr>
        <w:t xml:space="preserve"> </w:t>
      </w:r>
      <w:r>
        <w:rPr>
          <w:lang w:eastAsia="ko-KR"/>
        </w:rPr>
        <w:t>턴디쉬</w:t>
      </w:r>
      <w:r>
        <w:rPr>
          <w:lang w:eastAsia="ko-KR"/>
        </w:rPr>
        <w:t xml:space="preserve"> </w:t>
      </w:r>
      <w:r>
        <w:rPr>
          <w:lang w:eastAsia="ko-KR"/>
        </w:rPr>
        <w:t>카셋트부에서</w:t>
      </w:r>
      <w:r>
        <w:rPr>
          <w:lang w:eastAsia="ko-KR"/>
        </w:rPr>
        <w:t xml:space="preserve"> </w:t>
      </w:r>
      <w:r>
        <w:rPr>
          <w:lang w:eastAsia="ko-KR"/>
        </w:rPr>
        <w:t>다량으로</w:t>
      </w:r>
      <w:r>
        <w:rPr>
          <w:lang w:eastAsia="ko-KR"/>
        </w:rPr>
        <w:t xml:space="preserve"> </w:t>
      </w:r>
      <w:r>
        <w:rPr>
          <w:lang w:eastAsia="ko-KR"/>
        </w:rPr>
        <w:t>유출되는</w:t>
      </w:r>
      <w:r>
        <w:rPr>
          <w:lang w:eastAsia="ko-KR"/>
        </w:rPr>
        <w:t xml:space="preserve"> </w:t>
      </w:r>
      <w:r>
        <w:rPr>
          <w:lang w:eastAsia="ko-KR"/>
        </w:rPr>
        <w:t>유해가스를</w:t>
      </w:r>
      <w:r>
        <w:rPr>
          <w:lang w:eastAsia="ko-KR"/>
        </w:rPr>
        <w:t xml:space="preserve"> </w:t>
      </w:r>
      <w:r>
        <w:rPr>
          <w:lang w:eastAsia="ko-KR"/>
        </w:rPr>
        <w:t>흡입하여</w:t>
      </w:r>
      <w:r>
        <w:rPr>
          <w:lang w:eastAsia="ko-KR"/>
        </w:rPr>
        <w:t xml:space="preserve"> </w:t>
      </w:r>
      <w:r>
        <w:rPr>
          <w:lang w:eastAsia="ko-KR"/>
        </w:rPr>
        <w:t>구토발생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어지러움증이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2022-10-29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 xml:space="preserve">-CDQ/3A </w:t>
      </w:r>
      <w:r>
        <w:rPr>
          <w:lang w:eastAsia="ko-KR"/>
        </w:rPr>
        <w:t>장입구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</w:t>
      </w:r>
      <w:r>
        <w:rPr>
          <w:lang w:eastAsia="ko-KR"/>
        </w:rPr>
        <w:t>조업안전섹션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 xml:space="preserve">3A CDQ </w:t>
      </w:r>
      <w:r>
        <w:rPr>
          <w:lang w:eastAsia="ko-KR"/>
        </w:rPr>
        <w:t>장입구</w:t>
      </w:r>
      <w:r>
        <w:rPr>
          <w:lang w:eastAsia="ko-KR"/>
        </w:rPr>
        <w:t xml:space="preserve">/Roof </w:t>
      </w:r>
      <w:r>
        <w:rPr>
          <w:lang w:eastAsia="ko-KR"/>
        </w:rPr>
        <w:t>내화물</w:t>
      </w:r>
      <w:r>
        <w:rPr>
          <w:lang w:eastAsia="ko-KR"/>
        </w:rPr>
        <w:t xml:space="preserve"> </w:t>
      </w:r>
      <w:r>
        <w:rPr>
          <w:lang w:eastAsia="ko-KR"/>
        </w:rPr>
        <w:t>작업시</w:t>
      </w:r>
      <w:r>
        <w:rPr>
          <w:lang w:eastAsia="ko-KR"/>
        </w:rPr>
        <w:t xml:space="preserve"> </w:t>
      </w:r>
      <w:r>
        <w:rPr>
          <w:lang w:eastAsia="ko-KR"/>
        </w:rPr>
        <w:t>화재감시자와</w:t>
      </w:r>
      <w:r>
        <w:rPr>
          <w:lang w:eastAsia="ko-KR"/>
        </w:rPr>
        <w:t xml:space="preserve"> </w:t>
      </w:r>
      <w:r>
        <w:rPr>
          <w:lang w:eastAsia="ko-KR"/>
        </w:rPr>
        <w:t>안전지킴이가</w:t>
      </w:r>
      <w:r>
        <w:rPr>
          <w:lang w:eastAsia="ko-KR"/>
        </w:rPr>
        <w:t xml:space="preserve"> </w:t>
      </w:r>
      <w:r>
        <w:rPr>
          <w:lang w:eastAsia="ko-KR"/>
        </w:rPr>
        <w:t>동일인이였으나</w:t>
      </w:r>
      <w:r>
        <w:rPr>
          <w:lang w:eastAsia="ko-KR"/>
        </w:rPr>
        <w:t xml:space="preserve"> </w:t>
      </w:r>
      <w:r>
        <w:rPr>
          <w:lang w:eastAsia="ko-KR"/>
        </w:rPr>
        <w:t>화재감시자에만</w:t>
      </w:r>
      <w:r>
        <w:rPr>
          <w:lang w:eastAsia="ko-KR"/>
        </w:rPr>
        <w:t xml:space="preserve"> </w:t>
      </w:r>
      <w:r>
        <w:rPr>
          <w:lang w:eastAsia="ko-KR"/>
        </w:rPr>
        <w:t>서명이</w:t>
      </w:r>
      <w:r>
        <w:rPr>
          <w:lang w:eastAsia="ko-KR"/>
        </w:rPr>
        <w:t xml:space="preserve"> </w:t>
      </w:r>
      <w:r>
        <w:rPr>
          <w:lang w:eastAsia="ko-KR"/>
        </w:rPr>
        <w:t>되어있음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2022-09-28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 M/C/</w:t>
      </w:r>
      <w:r>
        <w:rPr>
          <w:lang w:eastAsia="ko-KR"/>
        </w:rPr>
        <w:t>래들맨</w:t>
      </w:r>
      <w:r>
        <w:rPr>
          <w:lang w:eastAsia="ko-KR"/>
        </w:rPr>
        <w:t xml:space="preserve"> </w:t>
      </w:r>
      <w:r>
        <w:rPr>
          <w:lang w:eastAsia="ko-KR"/>
        </w:rPr>
        <w:t>데크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기타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채취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내용물을</w:t>
      </w:r>
      <w:r>
        <w:rPr>
          <w:lang w:eastAsia="ko-KR"/>
        </w:rPr>
        <w:t xml:space="preserve"> </w:t>
      </w:r>
      <w:r>
        <w:rPr>
          <w:lang w:eastAsia="ko-KR"/>
        </w:rPr>
        <w:t>분리하기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파쇄기를</w:t>
      </w:r>
      <w:r>
        <w:rPr>
          <w:lang w:eastAsia="ko-KR"/>
        </w:rPr>
        <w:t xml:space="preserve"> </w:t>
      </w:r>
      <w:r>
        <w:rPr>
          <w:lang w:eastAsia="ko-KR"/>
        </w:rPr>
        <w:t>사용하던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프로브에서</w:t>
      </w:r>
      <w:r>
        <w:rPr>
          <w:lang w:eastAsia="ko-KR"/>
        </w:rPr>
        <w:t xml:space="preserve"> </w:t>
      </w:r>
      <w:r>
        <w:rPr>
          <w:lang w:eastAsia="ko-KR"/>
        </w:rPr>
        <w:t>발생된</w:t>
      </w:r>
      <w:r>
        <w:rPr>
          <w:lang w:eastAsia="ko-KR"/>
        </w:rPr>
        <w:t xml:space="preserve"> </w:t>
      </w:r>
      <w:r>
        <w:rPr>
          <w:lang w:eastAsia="ko-KR"/>
        </w:rPr>
        <w:t>연기로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눈과</w:t>
      </w:r>
      <w:r>
        <w:rPr>
          <w:lang w:eastAsia="ko-KR"/>
        </w:rPr>
        <w:t xml:space="preserve"> </w:t>
      </w:r>
      <w:r>
        <w:rPr>
          <w:lang w:eastAsia="ko-KR"/>
        </w:rPr>
        <w:t>호흡기가</w:t>
      </w:r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불편하였음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2022-06-08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)PosLX/</w:t>
      </w:r>
      <w:r>
        <w:rPr>
          <w:lang w:eastAsia="ko-KR"/>
        </w:rPr>
        <w:t>분석실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품질기술섹션</w:t>
      </w:r>
      <w:r>
        <w:rPr>
          <w:lang w:eastAsia="ko-KR"/>
        </w:rPr>
        <w:t xml:space="preserve"> </w:t>
      </w:r>
      <w:r>
        <w:rPr>
          <w:lang w:eastAsia="ko-KR"/>
        </w:rPr>
        <w:t>분석반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LIOH(</w:t>
      </w:r>
      <w:r>
        <w:rPr>
          <w:lang w:eastAsia="ko-KR"/>
        </w:rPr>
        <w:t>수산화리튬</w:t>
      </w:r>
      <w:r>
        <w:rPr>
          <w:lang w:eastAsia="ko-KR"/>
        </w:rPr>
        <w:t xml:space="preserve">)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폐기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(Bag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잔류제품을</w:t>
      </w:r>
      <w:r>
        <w:rPr>
          <w:lang w:eastAsia="ko-KR"/>
        </w:rPr>
        <w:t xml:space="preserve"> </w:t>
      </w:r>
      <w:r>
        <w:rPr>
          <w:lang w:eastAsia="ko-KR"/>
        </w:rPr>
        <w:t>충분이</w:t>
      </w:r>
      <w:r>
        <w:rPr>
          <w:lang w:eastAsia="ko-KR"/>
        </w:rPr>
        <w:t xml:space="preserve"> </w:t>
      </w:r>
      <w:r>
        <w:rPr>
          <w:lang w:eastAsia="ko-KR"/>
        </w:rPr>
        <w:t>물로</w:t>
      </w:r>
      <w:r>
        <w:rPr>
          <w:lang w:eastAsia="ko-KR"/>
        </w:rPr>
        <w:t xml:space="preserve"> </w:t>
      </w:r>
      <w:r>
        <w:rPr>
          <w:lang w:eastAsia="ko-KR"/>
        </w:rPr>
        <w:t>희석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폐기</w:t>
      </w:r>
      <w:r>
        <w:rPr>
          <w:lang w:eastAsia="ko-KR"/>
        </w:rPr>
        <w:t xml:space="preserve"> </w:t>
      </w:r>
      <w:r>
        <w:rPr>
          <w:lang w:eastAsia="ko-KR"/>
        </w:rPr>
        <w:t>하여야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충분치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bag open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비산으로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호흡기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피부에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기침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피부에</w:t>
      </w:r>
      <w:r>
        <w:rPr>
          <w:lang w:eastAsia="ko-KR"/>
        </w:rPr>
        <w:t xml:space="preserve"> </w:t>
      </w:r>
      <w:r>
        <w:rPr>
          <w:lang w:eastAsia="ko-KR"/>
        </w:rPr>
        <w:t>따끔</w:t>
      </w:r>
      <w:r>
        <w:rPr>
          <w:lang w:eastAsia="ko-KR"/>
        </w:rPr>
        <w:t xml:space="preserve"> </w:t>
      </w:r>
      <w:r>
        <w:rPr>
          <w:lang w:eastAsia="ko-KR"/>
        </w:rPr>
        <w:t>거림</w:t>
      </w:r>
      <w:r>
        <w:rPr>
          <w:lang w:eastAsia="ko-KR"/>
        </w:rPr>
        <w:t>)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2021-09-15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)FINEX-2 FINEX-</w:t>
      </w:r>
      <w:r>
        <w:rPr>
          <w:lang w:eastAsia="ko-KR"/>
        </w:rPr>
        <w:t>유동로</w:t>
      </w:r>
      <w:r>
        <w:rPr>
          <w:lang w:eastAsia="ko-KR"/>
        </w:rPr>
        <w:t>-</w:t>
      </w:r>
      <w:r>
        <w:rPr>
          <w:lang w:eastAsia="ko-KR"/>
        </w:rPr>
        <w:t>본체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부속설비</w:t>
      </w:r>
      <w:r>
        <w:rPr>
          <w:lang w:eastAsia="ko-KR"/>
        </w:rPr>
        <w:t>/</w:t>
      </w:r>
      <w:r>
        <w:rPr>
          <w:lang w:eastAsia="ko-KR"/>
        </w:rPr>
        <w:t>유동로</w:t>
      </w:r>
      <w:r>
        <w:rPr>
          <w:lang w:eastAsia="ko-KR"/>
        </w:rPr>
        <w:t xml:space="preserve"> 8</w:t>
      </w:r>
      <w:r>
        <w:rPr>
          <w:lang w:eastAsia="ko-KR"/>
        </w:rPr>
        <w:t>상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)FINEX</w:t>
      </w:r>
      <w:r>
        <w:rPr>
          <w:lang w:eastAsia="ko-KR"/>
        </w:rPr>
        <w:t>부</w:t>
      </w:r>
      <w:r>
        <w:rPr>
          <w:lang w:eastAsia="ko-KR"/>
        </w:rPr>
        <w:t xml:space="preserve"> FINEX2</w:t>
      </w:r>
      <w:r>
        <w:rPr>
          <w:lang w:eastAsia="ko-KR"/>
        </w:rPr>
        <w:t>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수리후</w:t>
      </w:r>
      <w:r>
        <w:rPr>
          <w:lang w:eastAsia="ko-KR"/>
        </w:rPr>
        <w:t xml:space="preserve"> </w:t>
      </w:r>
      <w:r>
        <w:rPr>
          <w:lang w:eastAsia="ko-KR"/>
        </w:rPr>
        <w:t>유동로</w:t>
      </w:r>
      <w:r>
        <w:rPr>
          <w:lang w:eastAsia="ko-KR"/>
        </w:rPr>
        <w:t xml:space="preserve"> Filling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Stand Pipe </w:t>
      </w:r>
      <w:r>
        <w:rPr>
          <w:lang w:eastAsia="ko-KR"/>
        </w:rPr>
        <w:t>동작상태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주변으로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DRI</w:t>
      </w:r>
      <w:r>
        <w:rPr>
          <w:lang w:eastAsia="ko-KR"/>
        </w:rPr>
        <w:t>및</w:t>
      </w:r>
      <w:r>
        <w:rPr>
          <w:lang w:eastAsia="ko-KR"/>
        </w:rPr>
        <w:t xml:space="preserve"> Gas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분출되어</w:t>
      </w:r>
      <w:r>
        <w:rPr>
          <w:lang w:eastAsia="ko-KR"/>
        </w:rPr>
        <w:t xml:space="preserve"> </w:t>
      </w:r>
      <w:r>
        <w:rPr>
          <w:lang w:eastAsia="ko-KR"/>
        </w:rPr>
        <w:t>피하는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주변설비와</w:t>
      </w:r>
      <w:r>
        <w:rPr>
          <w:lang w:eastAsia="ko-KR"/>
        </w:rPr>
        <w:t xml:space="preserve"> </w:t>
      </w:r>
      <w:r>
        <w:rPr>
          <w:lang w:eastAsia="ko-KR"/>
        </w:rPr>
        <w:t>충돌로</w:t>
      </w:r>
      <w:r>
        <w:rPr>
          <w:lang w:eastAsia="ko-KR"/>
        </w:rPr>
        <w:t xml:space="preserve"> </w:t>
      </w:r>
      <w:r>
        <w:rPr>
          <w:lang w:eastAsia="ko-KR"/>
        </w:rPr>
        <w:t>넘어지면서</w:t>
      </w:r>
      <w:r>
        <w:rPr>
          <w:lang w:eastAsia="ko-KR"/>
        </w:rPr>
        <w:t xml:space="preserve"> </w:t>
      </w:r>
      <w:r>
        <w:rPr>
          <w:lang w:eastAsia="ko-KR"/>
        </w:rPr>
        <w:t>분출된</w:t>
      </w:r>
      <w:r>
        <w:rPr>
          <w:lang w:eastAsia="ko-KR"/>
        </w:rPr>
        <w:t>Gas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DRI</w:t>
      </w:r>
      <w:r>
        <w:rPr>
          <w:lang w:eastAsia="ko-KR"/>
        </w:rPr>
        <w:t>접촉으로</w:t>
      </w:r>
      <w:r>
        <w:rPr>
          <w:lang w:eastAsia="ko-KR"/>
        </w:rPr>
        <w:t xml:space="preserve"> GAS</w:t>
      </w:r>
      <w:r>
        <w:rPr>
          <w:lang w:eastAsia="ko-KR"/>
        </w:rPr>
        <w:t>중독및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입을뻔함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2021-06-28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후판</w:t>
      </w:r>
      <w:r>
        <w:rPr>
          <w:lang w:eastAsia="ko-KR"/>
        </w:rPr>
        <w:t>-</w:t>
      </w:r>
      <w:r>
        <w:rPr>
          <w:lang w:eastAsia="ko-KR"/>
        </w:rPr>
        <w:t>전기실</w:t>
      </w:r>
      <w:r>
        <w:rPr>
          <w:lang w:eastAsia="ko-KR"/>
        </w:rPr>
        <w:t>-</w:t>
      </w:r>
      <w:r>
        <w:rPr>
          <w:lang w:eastAsia="ko-KR"/>
        </w:rPr>
        <w:t>전단전기실</w:t>
      </w:r>
      <w:r>
        <w:rPr>
          <w:lang w:eastAsia="ko-KR"/>
        </w:rPr>
        <w:t xml:space="preserve">/C/S </w:t>
      </w:r>
      <w:r>
        <w:rPr>
          <w:lang w:eastAsia="ko-KR"/>
        </w:rPr>
        <w:t>전기실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설비기술부</w:t>
      </w:r>
      <w:r>
        <w:rPr>
          <w:lang w:eastAsia="ko-KR"/>
        </w:rPr>
        <w:t xml:space="preserve"> </w:t>
      </w:r>
      <w:r>
        <w:rPr>
          <w:lang w:eastAsia="ko-KR"/>
        </w:rPr>
        <w:t>공사섹션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Air Compressor</w:t>
      </w:r>
      <w:r>
        <w:rPr>
          <w:lang w:eastAsia="ko-KR"/>
        </w:rPr>
        <w:t>용</w:t>
      </w:r>
      <w:r>
        <w:rPr>
          <w:lang w:eastAsia="ko-KR"/>
        </w:rPr>
        <w:t xml:space="preserve"> Distribution Panel 1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설치를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전기실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천공작업중</w:t>
      </w:r>
      <w:r>
        <w:rPr>
          <w:lang w:eastAsia="ko-KR"/>
        </w:rPr>
        <w:t xml:space="preserve"> </w:t>
      </w:r>
      <w:r>
        <w:rPr>
          <w:lang w:eastAsia="ko-KR"/>
        </w:rPr>
        <w:t>매립된</w:t>
      </w:r>
      <w:r>
        <w:rPr>
          <w:lang w:eastAsia="ko-KR"/>
        </w:rPr>
        <w:t xml:space="preserve"> </w:t>
      </w:r>
      <w:r>
        <w:rPr>
          <w:lang w:eastAsia="ko-KR"/>
        </w:rPr>
        <w:t>화재감지기</w:t>
      </w:r>
      <w:r>
        <w:rPr>
          <w:lang w:eastAsia="ko-KR"/>
        </w:rPr>
        <w:t xml:space="preserve"> Cable </w:t>
      </w:r>
      <w:r>
        <w:rPr>
          <w:lang w:eastAsia="ko-KR"/>
        </w:rPr>
        <w:t>단락으로</w:t>
      </w:r>
      <w:r>
        <w:rPr>
          <w:lang w:eastAsia="ko-KR"/>
        </w:rPr>
        <w:t xml:space="preserve"> </w:t>
      </w:r>
      <w:r>
        <w:rPr>
          <w:lang w:eastAsia="ko-KR"/>
        </w:rPr>
        <w:t>경보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방재과</w:t>
      </w:r>
      <w:r>
        <w:rPr>
          <w:lang w:eastAsia="ko-KR"/>
        </w:rPr>
        <w:t xml:space="preserve"> </w:t>
      </w:r>
      <w:r>
        <w:rPr>
          <w:lang w:eastAsia="ko-KR"/>
        </w:rPr>
        <w:t>긴급출동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 -</w:t>
      </w:r>
      <w:r>
        <w:rPr>
          <w:lang w:eastAsia="ko-KR"/>
        </w:rPr>
        <w:t>지하</w:t>
      </w:r>
      <w:r>
        <w:rPr>
          <w:lang w:eastAsia="ko-KR"/>
        </w:rPr>
        <w:t xml:space="preserve"> </w:t>
      </w:r>
      <w:r>
        <w:rPr>
          <w:lang w:eastAsia="ko-KR"/>
        </w:rPr>
        <w:t>칼버트에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</w:t>
      </w:r>
      <w:r>
        <w:rPr>
          <w:lang w:eastAsia="ko-KR"/>
        </w:rPr>
        <w:t>감시자</w:t>
      </w:r>
      <w:r>
        <w:rPr>
          <w:lang w:eastAsia="ko-KR"/>
        </w:rPr>
        <w:t xml:space="preserve"> 1</w:t>
      </w:r>
      <w:r>
        <w:rPr>
          <w:lang w:eastAsia="ko-KR"/>
        </w:rPr>
        <w:t>명은</w:t>
      </w:r>
      <w:r>
        <w:rPr>
          <w:lang w:eastAsia="ko-KR"/>
        </w:rPr>
        <w:t xml:space="preserve"> </w:t>
      </w:r>
      <w:r>
        <w:rPr>
          <w:lang w:eastAsia="ko-KR"/>
        </w:rPr>
        <w:t>경보방송을</w:t>
      </w:r>
      <w:r>
        <w:rPr>
          <w:lang w:eastAsia="ko-KR"/>
        </w:rPr>
        <w:t xml:space="preserve"> </w:t>
      </w:r>
      <w:r>
        <w:rPr>
          <w:lang w:eastAsia="ko-KR"/>
        </w:rPr>
        <w:t>듣고</w:t>
      </w:r>
      <w:r>
        <w:rPr>
          <w:lang w:eastAsia="ko-KR"/>
        </w:rPr>
        <w:t xml:space="preserve"> </w:t>
      </w:r>
      <w:r>
        <w:rPr>
          <w:lang w:eastAsia="ko-KR"/>
        </w:rPr>
        <w:t>지상으로</w:t>
      </w:r>
      <w:r>
        <w:rPr>
          <w:lang w:eastAsia="ko-KR"/>
        </w:rPr>
        <w:t xml:space="preserve"> </w:t>
      </w:r>
      <w:r>
        <w:rPr>
          <w:lang w:eastAsia="ko-KR"/>
        </w:rPr>
        <w:t>대피</w:t>
      </w:r>
      <w:r>
        <w:rPr>
          <w:lang w:eastAsia="ko-KR"/>
        </w:rPr>
        <w:t xml:space="preserve">, -CO2 </w:t>
      </w:r>
      <w:r>
        <w:rPr>
          <w:lang w:eastAsia="ko-KR"/>
        </w:rPr>
        <w:t>용기</w:t>
      </w:r>
      <w:r>
        <w:rPr>
          <w:lang w:eastAsia="ko-KR"/>
        </w:rPr>
        <w:t xml:space="preserve"> </w:t>
      </w:r>
      <w:r>
        <w:rPr>
          <w:lang w:eastAsia="ko-KR"/>
        </w:rPr>
        <w:t>기동함은</w:t>
      </w:r>
      <w:r>
        <w:rPr>
          <w:lang w:eastAsia="ko-KR"/>
        </w:rPr>
        <w:t xml:space="preserve"> </w:t>
      </w:r>
      <w:r>
        <w:rPr>
          <w:lang w:eastAsia="ko-KR"/>
        </w:rPr>
        <w:t>안전핀</w:t>
      </w:r>
      <w:r>
        <w:rPr>
          <w:lang w:eastAsia="ko-KR"/>
        </w:rPr>
        <w:t xml:space="preserve"> </w:t>
      </w:r>
      <w:r>
        <w:rPr>
          <w:lang w:eastAsia="ko-KR"/>
        </w:rPr>
        <w:t>체결로</w:t>
      </w:r>
      <w:r>
        <w:rPr>
          <w:lang w:eastAsia="ko-KR"/>
        </w:rPr>
        <w:t xml:space="preserve"> CO2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방출되지</w:t>
      </w:r>
      <w:r>
        <w:rPr>
          <w:lang w:eastAsia="ko-KR"/>
        </w:rPr>
        <w:t xml:space="preserve"> </w:t>
      </w:r>
      <w:r>
        <w:rPr>
          <w:lang w:eastAsia="ko-KR"/>
        </w:rPr>
        <w:t>않았슴</w:t>
      </w:r>
      <w:r>
        <w:rPr>
          <w:lang w:eastAsia="ko-KR"/>
        </w:rPr>
        <w:t xml:space="preserve"> -</w:t>
      </w:r>
      <w:r>
        <w:rPr>
          <w:lang w:eastAsia="ko-KR"/>
        </w:rPr>
        <w:t>전기정비와</w:t>
      </w:r>
      <w:r>
        <w:rPr>
          <w:lang w:eastAsia="ko-KR"/>
        </w:rPr>
        <w:t xml:space="preserve"> </w:t>
      </w:r>
      <w:r>
        <w:rPr>
          <w:lang w:eastAsia="ko-KR"/>
        </w:rPr>
        <w:t>합동으로</w:t>
      </w:r>
      <w:r>
        <w:rPr>
          <w:lang w:eastAsia="ko-KR"/>
        </w:rPr>
        <w:t xml:space="preserve"> </w:t>
      </w:r>
      <w:r>
        <w:rPr>
          <w:lang w:eastAsia="ko-KR"/>
        </w:rPr>
        <w:t>화재감지기</w:t>
      </w:r>
      <w:r>
        <w:rPr>
          <w:lang w:eastAsia="ko-KR"/>
        </w:rPr>
        <w:t xml:space="preserve"> </w:t>
      </w:r>
      <w:r>
        <w:rPr>
          <w:lang w:eastAsia="ko-KR"/>
        </w:rPr>
        <w:t>설치위치는</w:t>
      </w:r>
      <w:r>
        <w:rPr>
          <w:lang w:eastAsia="ko-KR"/>
        </w:rPr>
        <w:t xml:space="preserve"> </w:t>
      </w:r>
      <w:r>
        <w:rPr>
          <w:lang w:eastAsia="ko-KR"/>
        </w:rPr>
        <w:t>확인하였으나</w:t>
      </w:r>
      <w:r>
        <w:rPr>
          <w:lang w:eastAsia="ko-KR"/>
        </w:rPr>
        <w:t xml:space="preserve"> </w:t>
      </w:r>
      <w:r>
        <w:rPr>
          <w:lang w:eastAsia="ko-KR"/>
        </w:rPr>
        <w:t>매립된</w:t>
      </w:r>
      <w:r>
        <w:rPr>
          <w:lang w:eastAsia="ko-KR"/>
        </w:rPr>
        <w:t xml:space="preserve"> Cable </w:t>
      </w:r>
      <w:r>
        <w:rPr>
          <w:lang w:eastAsia="ko-KR"/>
        </w:rPr>
        <w:t>위치는</w:t>
      </w:r>
      <w:r>
        <w:rPr>
          <w:lang w:eastAsia="ko-KR"/>
        </w:rPr>
        <w:t xml:space="preserve"> </w:t>
      </w:r>
      <w:r>
        <w:rPr>
          <w:lang w:eastAsia="ko-KR"/>
        </w:rPr>
        <w:t>확인불가함</w:t>
      </w:r>
      <w:r>
        <w:rPr>
          <w:lang w:eastAsia="ko-KR"/>
        </w:rPr>
        <w:t>(</w:t>
      </w:r>
      <w:r>
        <w:rPr>
          <w:lang w:eastAsia="ko-KR"/>
        </w:rPr>
        <w:t>직선으로</w:t>
      </w:r>
      <w:r>
        <w:rPr>
          <w:lang w:eastAsia="ko-KR"/>
        </w:rPr>
        <w:t xml:space="preserve"> </w:t>
      </w:r>
      <w:r>
        <w:rPr>
          <w:lang w:eastAsia="ko-KR"/>
        </w:rPr>
        <w:t>매립된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>)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2021-05-04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원료공장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 xml:space="preserve">-Coal Mill/1 Coal Mill </w:t>
      </w:r>
      <w:r>
        <w:rPr>
          <w:lang w:eastAsia="ko-KR"/>
        </w:rPr>
        <w:t>수봉변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원료공장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기타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 xml:space="preserve">1 Coal mill </w:t>
      </w:r>
      <w:r>
        <w:rPr>
          <w:lang w:eastAsia="ko-KR"/>
        </w:rPr>
        <w:t>점검중</w:t>
      </w:r>
      <w:r>
        <w:rPr>
          <w:lang w:eastAsia="ko-KR"/>
        </w:rPr>
        <w:t xml:space="preserve"> Seal pot body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물이</w:t>
      </w:r>
      <w:r>
        <w:rPr>
          <w:lang w:eastAsia="ko-KR"/>
        </w:rPr>
        <w:t xml:space="preserve"> </w:t>
      </w:r>
      <w:r>
        <w:rPr>
          <w:lang w:eastAsia="ko-KR"/>
        </w:rPr>
        <w:t>증발하여</w:t>
      </w:r>
      <w:r>
        <w:rPr>
          <w:lang w:eastAsia="ko-KR"/>
        </w:rPr>
        <w:t xml:space="preserve"> cog </w:t>
      </w:r>
      <w:r>
        <w:rPr>
          <w:lang w:eastAsia="ko-KR"/>
        </w:rPr>
        <w:t>가스</w:t>
      </w:r>
      <w:r>
        <w:rPr>
          <w:lang w:eastAsia="ko-KR"/>
        </w:rPr>
        <w:t xml:space="preserve"> </w:t>
      </w:r>
      <w:r>
        <w:rPr>
          <w:lang w:eastAsia="ko-KR"/>
        </w:rPr>
        <w:t>누출되어</w:t>
      </w:r>
      <w:r>
        <w:rPr>
          <w:lang w:eastAsia="ko-KR"/>
        </w:rPr>
        <w:t xml:space="preserve"> </w:t>
      </w:r>
      <w:r>
        <w:rPr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lang w:eastAsia="ko-KR"/>
        </w:rPr>
        <w:t>발생할뻔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2021-05-27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A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-#17,18</w:t>
      </w:r>
      <w:r>
        <w:rPr>
          <w:lang w:eastAsia="ko-KR"/>
        </w:rPr>
        <w:t>부생복합</w:t>
      </w:r>
      <w:r>
        <w:rPr>
          <w:lang w:eastAsia="ko-KR"/>
        </w:rPr>
        <w:t xml:space="preserve"> COMMON-Gas Line/FOG </w:t>
      </w:r>
      <w:r>
        <w:rPr>
          <w:lang w:eastAsia="ko-KR"/>
        </w:rPr>
        <w:t>수봉변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2</w:t>
      </w:r>
      <w:r>
        <w:rPr>
          <w:lang w:eastAsia="ko-KR"/>
        </w:rPr>
        <w:t>발전공장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 xml:space="preserve">), </w:t>
      </w: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5/27</w:t>
      </w:r>
      <w:r>
        <w:rPr>
          <w:lang w:eastAsia="ko-KR"/>
        </w:rPr>
        <w:t>일</w:t>
      </w:r>
      <w:r>
        <w:rPr>
          <w:lang w:eastAsia="ko-KR"/>
        </w:rPr>
        <w:t xml:space="preserve"> 06:45 #18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발전</w:t>
      </w:r>
      <w:r>
        <w:rPr>
          <w:lang w:eastAsia="ko-KR"/>
        </w:rPr>
        <w:t xml:space="preserve"> </w:t>
      </w:r>
      <w:r>
        <w:rPr>
          <w:lang w:eastAsia="ko-KR"/>
        </w:rPr>
        <w:t>정지상태에서</w:t>
      </w:r>
      <w:r>
        <w:rPr>
          <w:lang w:eastAsia="ko-KR"/>
        </w:rPr>
        <w:t xml:space="preserve"> 17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발전</w:t>
      </w:r>
      <w:r>
        <w:rPr>
          <w:lang w:eastAsia="ko-KR"/>
        </w:rPr>
        <w:t xml:space="preserve"> </w:t>
      </w:r>
      <w:r>
        <w:rPr>
          <w:lang w:eastAsia="ko-KR"/>
        </w:rPr>
        <w:t>정지하였으나</w:t>
      </w:r>
      <w:r>
        <w:rPr>
          <w:lang w:eastAsia="ko-KR"/>
        </w:rPr>
        <w:t xml:space="preserve">, 06:51 FOG </w:t>
      </w:r>
      <w:r>
        <w:rPr>
          <w:lang w:eastAsia="ko-KR"/>
        </w:rPr>
        <w:t>유량</w:t>
      </w:r>
      <w:r>
        <w:rPr>
          <w:lang w:eastAsia="ko-KR"/>
        </w:rPr>
        <w:t xml:space="preserve"> </w:t>
      </w:r>
      <w:r>
        <w:rPr>
          <w:lang w:eastAsia="ko-KR"/>
        </w:rPr>
        <w:t>검출로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t xml:space="preserve"> </w:t>
      </w:r>
      <w:r>
        <w:rPr>
          <w:lang w:eastAsia="ko-KR"/>
        </w:rPr>
        <w:t>현장출동함</w:t>
      </w:r>
      <w:r>
        <w:rPr>
          <w:lang w:eastAsia="ko-KR"/>
        </w:rPr>
        <w:t>(2</w:t>
      </w:r>
      <w:r>
        <w:rPr>
          <w:lang w:eastAsia="ko-KR"/>
        </w:rPr>
        <w:t>인</w:t>
      </w:r>
      <w:r>
        <w:rPr>
          <w:lang w:eastAsia="ko-KR"/>
        </w:rPr>
        <w:t>1</w:t>
      </w:r>
      <w:r>
        <w:rPr>
          <w:lang w:eastAsia="ko-KR"/>
        </w:rPr>
        <w:t>조</w:t>
      </w:r>
      <w:r>
        <w:rPr>
          <w:lang w:eastAsia="ko-KR"/>
        </w:rPr>
        <w:t>) 07:00 FOG</w:t>
      </w:r>
      <w:r>
        <w:rPr>
          <w:lang w:eastAsia="ko-KR"/>
        </w:rPr>
        <w:t>수봉변</w:t>
      </w:r>
      <w:r>
        <w:rPr>
          <w:lang w:eastAsia="ko-KR"/>
        </w:rPr>
        <w:t xml:space="preserve"> </w:t>
      </w:r>
      <w:r>
        <w:rPr>
          <w:lang w:eastAsia="ko-KR"/>
        </w:rPr>
        <w:t>수봉파괴로</w:t>
      </w:r>
      <w:r>
        <w:rPr>
          <w:lang w:eastAsia="ko-KR"/>
        </w:rPr>
        <w:t xml:space="preserve"> </w:t>
      </w:r>
      <w:r>
        <w:rPr>
          <w:lang w:eastAsia="ko-KR"/>
        </w:rPr>
        <w:t>수봉변</w:t>
      </w:r>
      <w:r>
        <w:rPr>
          <w:lang w:eastAsia="ko-KR"/>
        </w:rPr>
        <w:t xml:space="preserve"> Overflow </w:t>
      </w:r>
      <w:r>
        <w:rPr>
          <w:lang w:eastAsia="ko-KR"/>
        </w:rPr>
        <w:t>배관으로</w:t>
      </w:r>
      <w:r>
        <w:rPr>
          <w:lang w:eastAsia="ko-KR"/>
        </w:rPr>
        <w:t xml:space="preserve"> Gas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수봉수</w:t>
      </w:r>
      <w:r>
        <w:rPr>
          <w:lang w:eastAsia="ko-KR"/>
        </w:rPr>
        <w:t xml:space="preserve"> </w:t>
      </w:r>
      <w:r>
        <w:rPr>
          <w:lang w:eastAsia="ko-KR"/>
        </w:rPr>
        <w:t>분출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(</w:t>
      </w:r>
      <w:r>
        <w:rPr>
          <w:lang w:eastAsia="ko-KR"/>
        </w:rPr>
        <w:t>공기호흡기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) 07:25 </w:t>
      </w:r>
      <w:r>
        <w:rPr>
          <w:lang w:eastAsia="ko-KR"/>
        </w:rPr>
        <w:t>공기호흡기</w:t>
      </w:r>
      <w:r>
        <w:rPr>
          <w:lang w:eastAsia="ko-KR"/>
        </w:rPr>
        <w:t xml:space="preserve"> </w:t>
      </w:r>
      <w:r>
        <w:rPr>
          <w:lang w:eastAsia="ko-KR"/>
        </w:rPr>
        <w:t>착용후</w:t>
      </w:r>
      <w:r>
        <w:rPr>
          <w:lang w:eastAsia="ko-KR"/>
        </w:rPr>
        <w:t xml:space="preserve"> </w:t>
      </w:r>
      <w:r>
        <w:rPr>
          <w:lang w:eastAsia="ko-KR"/>
        </w:rPr>
        <w:t>수봉변</w:t>
      </w:r>
      <w:r>
        <w:rPr>
          <w:lang w:eastAsia="ko-KR"/>
        </w:rPr>
        <w:t xml:space="preserve"> Overflow Valve Close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공기호흡기</w:t>
      </w:r>
      <w:r>
        <w:rPr>
          <w:lang w:eastAsia="ko-KR"/>
        </w:rPr>
        <w:t xml:space="preserve"> </w:t>
      </w:r>
      <w:r>
        <w:rPr>
          <w:lang w:eastAsia="ko-KR"/>
        </w:rPr>
        <w:t>공기부족으로</w:t>
      </w:r>
      <w:r>
        <w:rPr>
          <w:lang w:eastAsia="ko-KR"/>
        </w:rPr>
        <w:t xml:space="preserve"> </w:t>
      </w:r>
      <w:r>
        <w:rPr>
          <w:lang w:eastAsia="ko-KR"/>
        </w:rPr>
        <w:t>호흡</w:t>
      </w:r>
      <w:r>
        <w:rPr>
          <w:lang w:eastAsia="ko-KR"/>
        </w:rPr>
        <w:t xml:space="preserve"> </w:t>
      </w:r>
      <w:r>
        <w:rPr>
          <w:lang w:eastAsia="ko-KR"/>
        </w:rPr>
        <w:t>곤란하여</w:t>
      </w:r>
      <w:r>
        <w:rPr>
          <w:lang w:eastAsia="ko-KR"/>
        </w:rPr>
        <w:t xml:space="preserve"> </w:t>
      </w:r>
      <w:r>
        <w:rPr>
          <w:lang w:eastAsia="ko-KR"/>
        </w:rPr>
        <w:t>대피하면서</w:t>
      </w:r>
      <w:r>
        <w:rPr>
          <w:lang w:eastAsia="ko-KR"/>
        </w:rPr>
        <w:t xml:space="preserve"> </w:t>
      </w:r>
      <w:r>
        <w:rPr>
          <w:lang w:eastAsia="ko-KR"/>
        </w:rPr>
        <w:t>면체를</w:t>
      </w:r>
      <w:r>
        <w:rPr>
          <w:lang w:eastAsia="ko-KR"/>
        </w:rPr>
        <w:t xml:space="preserve"> </w:t>
      </w:r>
      <w:r>
        <w:rPr>
          <w:lang w:eastAsia="ko-KR"/>
        </w:rPr>
        <w:t>벋어</w:t>
      </w:r>
      <w:r>
        <w:rPr>
          <w:lang w:eastAsia="ko-KR"/>
        </w:rPr>
        <w:t xml:space="preserve"> Gas </w:t>
      </w:r>
      <w:r>
        <w:rPr>
          <w:lang w:eastAsia="ko-KR"/>
        </w:rPr>
        <w:t>흡입</w:t>
      </w:r>
      <w:r>
        <w:rPr>
          <w:lang w:eastAsia="ko-KR"/>
        </w:rPr>
        <w:t xml:space="preserve"> 08:15 </w:t>
      </w:r>
      <w:r>
        <w:rPr>
          <w:lang w:eastAsia="ko-KR"/>
        </w:rPr>
        <w:t>운전실에서</w:t>
      </w:r>
      <w:r>
        <w:rPr>
          <w:lang w:eastAsia="ko-KR"/>
        </w:rPr>
        <w:t xml:space="preserve"> </w:t>
      </w:r>
      <w:r>
        <w:rPr>
          <w:lang w:eastAsia="ko-KR"/>
        </w:rPr>
        <w:t>안정</w:t>
      </w:r>
      <w:r>
        <w:rPr>
          <w:lang w:eastAsia="ko-KR"/>
        </w:rPr>
        <w:t xml:space="preserve"> </w:t>
      </w:r>
      <w:r>
        <w:rPr>
          <w:lang w:eastAsia="ko-KR"/>
        </w:rPr>
        <w:t>취하던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어지러움증과</w:t>
      </w:r>
      <w:r>
        <w:rPr>
          <w:lang w:eastAsia="ko-KR"/>
        </w:rPr>
        <w:t xml:space="preserve"> </w:t>
      </w:r>
      <w:r>
        <w:rPr>
          <w:lang w:eastAsia="ko-KR"/>
        </w:rPr>
        <w:t>손발저림</w:t>
      </w:r>
      <w:r>
        <w:rPr>
          <w:lang w:eastAsia="ko-KR"/>
        </w:rPr>
        <w:t xml:space="preserve"> </w:t>
      </w:r>
      <w:r>
        <w:rPr>
          <w:lang w:eastAsia="ko-KR"/>
        </w:rPr>
        <w:t>증상으로</w:t>
      </w:r>
      <w:r>
        <w:rPr>
          <w:lang w:eastAsia="ko-KR"/>
        </w:rPr>
        <w:t xml:space="preserve"> </w:t>
      </w:r>
      <w:r>
        <w:rPr>
          <w:lang w:eastAsia="ko-KR"/>
        </w:rPr>
        <w:t>사내</w:t>
      </w:r>
      <w:r>
        <w:rPr>
          <w:lang w:eastAsia="ko-KR"/>
        </w:rPr>
        <w:t xml:space="preserve"> 119 </w:t>
      </w:r>
      <w:r>
        <w:rPr>
          <w:lang w:eastAsia="ko-KR"/>
        </w:rPr>
        <w:t>신고</w:t>
      </w:r>
      <w:r>
        <w:rPr>
          <w:lang w:eastAsia="ko-KR"/>
        </w:rPr>
        <w:t xml:space="preserve"> 11:30 </w:t>
      </w:r>
      <w:r>
        <w:rPr>
          <w:lang w:eastAsia="ko-KR"/>
        </w:rPr>
        <w:t>의사</w:t>
      </w:r>
      <w:r>
        <w:rPr>
          <w:lang w:eastAsia="ko-KR"/>
        </w:rPr>
        <w:t xml:space="preserve"> </w:t>
      </w:r>
      <w:r>
        <w:rPr>
          <w:lang w:eastAsia="ko-KR"/>
        </w:rPr>
        <w:t>진찰결과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퇴원</w:t>
      </w:r>
      <w:r>
        <w:rPr>
          <w:lang w:eastAsia="ko-KR"/>
        </w:rPr>
        <w:t xml:space="preserve">, </w:t>
      </w:r>
      <w:r>
        <w:rPr>
          <w:lang w:eastAsia="ko-KR"/>
        </w:rPr>
        <w:t>운전실</w:t>
      </w:r>
      <w:r>
        <w:rPr>
          <w:lang w:eastAsia="ko-KR"/>
        </w:rPr>
        <w:t xml:space="preserve"> </w:t>
      </w:r>
      <w:r>
        <w:rPr>
          <w:lang w:eastAsia="ko-KR"/>
        </w:rPr>
        <w:t>복귀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2023-08-04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기력발전</w:t>
      </w:r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 xml:space="preserve">/C2 BFG </w:t>
      </w:r>
      <w:r>
        <w:rPr>
          <w:lang w:eastAsia="ko-KR"/>
        </w:rPr>
        <w:t>신축관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보일러</w:t>
      </w:r>
      <w:r>
        <w:rPr>
          <w:lang w:eastAsia="ko-KR"/>
        </w:rPr>
        <w:t xml:space="preserve"> </w:t>
      </w:r>
      <w:r>
        <w:rPr>
          <w:lang w:eastAsia="ko-KR"/>
        </w:rPr>
        <w:t>버너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</w:t>
      </w:r>
      <w:r>
        <w:rPr>
          <w:lang w:eastAsia="ko-KR"/>
        </w:rPr>
        <w:t>중단에서</w:t>
      </w:r>
      <w:r>
        <w:rPr>
          <w:lang w:eastAsia="ko-KR"/>
        </w:rPr>
        <w:t xml:space="preserve"> </w:t>
      </w:r>
      <w:r>
        <w:rPr>
          <w:lang w:eastAsia="ko-KR"/>
        </w:rPr>
        <w:t>휴대용</w:t>
      </w:r>
      <w:r>
        <w:rPr>
          <w:lang w:eastAsia="ko-KR"/>
        </w:rPr>
        <w:t xml:space="preserve"> GAS </w:t>
      </w:r>
      <w:r>
        <w:rPr>
          <w:lang w:eastAsia="ko-KR"/>
        </w:rPr>
        <w:t>검지기가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동작되어</w:t>
      </w:r>
      <w:r>
        <w:rPr>
          <w:lang w:eastAsia="ko-KR"/>
        </w:rPr>
        <w:t xml:space="preserve"> </w:t>
      </w:r>
      <w:r>
        <w:rPr>
          <w:lang w:eastAsia="ko-KR"/>
        </w:rPr>
        <w:t>점밀</w:t>
      </w:r>
      <w:r>
        <w:rPr>
          <w:lang w:eastAsia="ko-KR"/>
        </w:rPr>
        <w:t xml:space="preserve"> </w:t>
      </w:r>
      <w:r>
        <w:rPr>
          <w:lang w:eastAsia="ko-KR"/>
        </w:rPr>
        <w:t>점검으로</w:t>
      </w:r>
      <w:r>
        <w:rPr>
          <w:lang w:eastAsia="ko-KR"/>
        </w:rPr>
        <w:t xml:space="preserve"> C2 BFG </w:t>
      </w:r>
      <w:r>
        <w:rPr>
          <w:lang w:eastAsia="ko-KR"/>
        </w:rPr>
        <w:t>신축관에서</w:t>
      </w:r>
      <w:r>
        <w:rPr>
          <w:lang w:eastAsia="ko-KR"/>
        </w:rPr>
        <w:t xml:space="preserve"> Gas</w:t>
      </w:r>
      <w:r>
        <w:rPr>
          <w:lang w:eastAsia="ko-KR"/>
        </w:rPr>
        <w:t>가</w:t>
      </w:r>
      <w:r>
        <w:rPr>
          <w:lang w:eastAsia="ko-KR"/>
        </w:rPr>
        <w:t xml:space="preserve"> LEAK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점검자</w:t>
      </w:r>
      <w:r>
        <w:rPr>
          <w:lang w:eastAsia="ko-KR"/>
        </w:rPr>
        <w:t xml:space="preserve"> </w:t>
      </w:r>
      <w:r>
        <w:rPr>
          <w:lang w:eastAsia="ko-KR"/>
        </w:rPr>
        <w:t>중독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2023-08-02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기력발전</w:t>
      </w:r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1</w:t>
      </w:r>
      <w:r>
        <w:rPr>
          <w:lang w:eastAsia="ko-KR"/>
        </w:rPr>
        <w:t>호</w:t>
      </w:r>
      <w:r>
        <w:rPr>
          <w:lang w:eastAsia="ko-KR"/>
        </w:rPr>
        <w:t>/LDG</w:t>
      </w:r>
      <w:r>
        <w:rPr>
          <w:lang w:eastAsia="ko-KR"/>
        </w:rPr>
        <w:t>배관</w:t>
      </w:r>
      <w:r>
        <w:rPr>
          <w:lang w:eastAsia="ko-KR"/>
        </w:rPr>
        <w:t xml:space="preserve"> (BFG</w:t>
      </w:r>
      <w:r>
        <w:rPr>
          <w:lang w:eastAsia="ko-KR"/>
        </w:rPr>
        <w:t>예열장치</w:t>
      </w:r>
      <w:r>
        <w:rPr>
          <w:lang w:eastAsia="ko-KR"/>
        </w:rPr>
        <w:t xml:space="preserve"> </w:t>
      </w:r>
      <w:r>
        <w:rPr>
          <w:lang w:eastAsia="ko-KR"/>
        </w:rPr>
        <w:t>뒷</w:t>
      </w:r>
      <w:r>
        <w:rPr>
          <w:lang w:eastAsia="ko-KR"/>
        </w:rPr>
        <w:t xml:space="preserve"> </w:t>
      </w:r>
      <w:r>
        <w:rPr>
          <w:lang w:eastAsia="ko-KR"/>
        </w:rPr>
        <w:t>하곡관부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LDF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파공</w:t>
      </w:r>
      <w:r>
        <w:rPr>
          <w:lang w:eastAsia="ko-KR"/>
        </w:rPr>
        <w:t xml:space="preserve"> 2</w:t>
      </w:r>
      <w:r>
        <w:rPr>
          <w:lang w:eastAsia="ko-KR"/>
        </w:rPr>
        <w:t>곳에서</w:t>
      </w:r>
      <w:r>
        <w:rPr>
          <w:lang w:eastAsia="ko-KR"/>
        </w:rPr>
        <w:t xml:space="preserve"> </w:t>
      </w:r>
      <w:r>
        <w:rPr>
          <w:lang w:eastAsia="ko-KR"/>
        </w:rPr>
        <w:t>다량의</w:t>
      </w:r>
      <w:r>
        <w:rPr>
          <w:lang w:eastAsia="ko-KR"/>
        </w:rPr>
        <w:t xml:space="preserve"> GAS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누출되어</w:t>
      </w:r>
      <w:r>
        <w:rPr>
          <w:lang w:eastAsia="ko-KR"/>
        </w:rPr>
        <w:t xml:space="preserve"> </w:t>
      </w:r>
      <w:r>
        <w:rPr>
          <w:lang w:eastAsia="ko-KR"/>
        </w:rPr>
        <w:t>중독될뻔함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2023-08-01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기력발전</w:t>
      </w:r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3</w:t>
      </w:r>
      <w:r>
        <w:rPr>
          <w:lang w:eastAsia="ko-KR"/>
        </w:rPr>
        <w:t>호</w:t>
      </w:r>
      <w:r>
        <w:rPr>
          <w:lang w:eastAsia="ko-KR"/>
        </w:rPr>
        <w:t xml:space="preserve">/LDG </w:t>
      </w:r>
      <w:r>
        <w:rPr>
          <w:lang w:eastAsia="ko-KR"/>
        </w:rPr>
        <w:t>실포트</w:t>
      </w:r>
      <w:r>
        <w:rPr>
          <w:lang w:eastAsia="ko-KR"/>
        </w:rPr>
        <w:t xml:space="preserve"> D</w:t>
      </w:r>
      <w:r>
        <w:rPr>
          <w:lang w:eastAsia="ko-KR"/>
        </w:rPr>
        <w:t>그룹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야근</w:t>
      </w:r>
      <w:r>
        <w:rPr>
          <w:lang w:eastAsia="ko-KR"/>
        </w:rPr>
        <w:t xml:space="preserve"> 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점검중에</w:t>
      </w:r>
      <w:r>
        <w:rPr>
          <w:lang w:eastAsia="ko-KR"/>
        </w:rPr>
        <w:t xml:space="preserve"> 3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보일러</w:t>
      </w:r>
      <w:r>
        <w:rPr>
          <w:lang w:eastAsia="ko-KR"/>
        </w:rPr>
        <w:t xml:space="preserve"> seal pot D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LDG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파공으로</w:t>
      </w:r>
      <w:r>
        <w:rPr>
          <w:lang w:eastAsia="ko-KR"/>
        </w:rPr>
        <w:t xml:space="preserve"> </w:t>
      </w:r>
      <w:r>
        <w:rPr>
          <w:lang w:eastAsia="ko-KR"/>
        </w:rPr>
        <w:t>가스</w:t>
      </w:r>
      <w:r>
        <w:rPr>
          <w:lang w:eastAsia="ko-KR"/>
        </w:rPr>
        <w:t xml:space="preserve"> </w:t>
      </w:r>
      <w:r>
        <w:rPr>
          <w:lang w:eastAsia="ko-KR"/>
        </w:rPr>
        <w:t>중독</w:t>
      </w:r>
      <w:r>
        <w:rPr>
          <w:lang w:eastAsia="ko-KR"/>
        </w:rPr>
        <w:t xml:space="preserve"> </w:t>
      </w:r>
      <w:r>
        <w:rPr>
          <w:lang w:eastAsia="ko-KR"/>
        </w:rPr>
        <w:t>될뻔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2023-07-15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 xml:space="preserve">-#2 M/C/#4T/D Car </w:t>
      </w:r>
      <w:r>
        <w:rPr>
          <w:lang w:eastAsia="ko-KR"/>
        </w:rPr>
        <w:t>상부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#4T/D Car </w:t>
      </w:r>
      <w:r>
        <w:rPr>
          <w:lang w:eastAsia="ko-KR"/>
        </w:rPr>
        <w:t>상부에서</w:t>
      </w:r>
      <w:r>
        <w:rPr>
          <w:lang w:eastAsia="ko-KR"/>
        </w:rPr>
        <w:t xml:space="preserve"> T/D</w:t>
      </w:r>
      <w:r>
        <w:rPr>
          <w:lang w:eastAsia="ko-KR"/>
        </w:rPr>
        <w:t>내부로</w:t>
      </w:r>
      <w:r>
        <w:rPr>
          <w:lang w:eastAsia="ko-KR"/>
        </w:rPr>
        <w:t xml:space="preserve"> </w:t>
      </w:r>
      <w:r>
        <w:rPr>
          <w:lang w:eastAsia="ko-KR"/>
        </w:rPr>
        <w:t>왕겨</w:t>
      </w:r>
      <w:r>
        <w:rPr>
          <w:lang w:eastAsia="ko-KR"/>
        </w:rPr>
        <w:t xml:space="preserve"> </w:t>
      </w:r>
      <w:r>
        <w:rPr>
          <w:lang w:eastAsia="ko-KR"/>
        </w:rPr>
        <w:t>투입시</w:t>
      </w:r>
      <w:r>
        <w:rPr>
          <w:lang w:eastAsia="ko-KR"/>
        </w:rPr>
        <w:t xml:space="preserve"> </w:t>
      </w:r>
      <w:r>
        <w:rPr>
          <w:lang w:eastAsia="ko-KR"/>
        </w:rPr>
        <w:t>그을음및</w:t>
      </w:r>
      <w:r>
        <w:rPr>
          <w:lang w:eastAsia="ko-KR"/>
        </w:rPr>
        <w:t xml:space="preserve"> </w:t>
      </w:r>
      <w:r>
        <w:rPr>
          <w:lang w:eastAsia="ko-KR"/>
        </w:rPr>
        <w:t>분진</w:t>
      </w:r>
      <w:r>
        <w:rPr>
          <w:lang w:eastAsia="ko-KR"/>
        </w:rPr>
        <w:t xml:space="preserve">, </w:t>
      </w:r>
      <w:r>
        <w:rPr>
          <w:lang w:eastAsia="ko-KR"/>
        </w:rPr>
        <w:t>가스등이</w:t>
      </w:r>
      <w:r>
        <w:rPr>
          <w:lang w:eastAsia="ko-KR"/>
        </w:rPr>
        <w:t xml:space="preserve"> </w:t>
      </w:r>
      <w:r>
        <w:rPr>
          <w:lang w:eastAsia="ko-KR"/>
        </w:rPr>
        <w:t>발생되어</w:t>
      </w:r>
      <w:r>
        <w:rPr>
          <w:lang w:eastAsia="ko-KR"/>
        </w:rPr>
        <w:t xml:space="preserve"> </w:t>
      </w:r>
      <w:r>
        <w:rPr>
          <w:lang w:eastAsia="ko-KR"/>
        </w:rPr>
        <w:t>호흡시</w:t>
      </w:r>
      <w:r>
        <w:rPr>
          <w:lang w:eastAsia="ko-KR"/>
        </w:rPr>
        <w:t xml:space="preserve"> </w:t>
      </w:r>
      <w:r>
        <w:rPr>
          <w:lang w:eastAsia="ko-KR"/>
        </w:rPr>
        <w:t>약간의</w:t>
      </w:r>
      <w:r>
        <w:rPr>
          <w:lang w:eastAsia="ko-KR"/>
        </w:rPr>
        <w:t xml:space="preserve"> </w:t>
      </w:r>
      <w:r>
        <w:rPr>
          <w:lang w:eastAsia="ko-KR"/>
        </w:rPr>
        <w:t>무리가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2023-07-03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기력발전</w:t>
      </w:r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3</w:t>
      </w:r>
      <w:r>
        <w:rPr>
          <w:lang w:eastAsia="ko-KR"/>
        </w:rPr>
        <w:t>호</w:t>
      </w:r>
      <w:r>
        <w:rPr>
          <w:lang w:eastAsia="ko-KR"/>
        </w:rPr>
        <w:t>/</w:t>
      </w:r>
      <w:r>
        <w:rPr>
          <w:lang w:eastAsia="ko-KR"/>
        </w:rPr>
        <w:t>중단버너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호보일러</w:t>
      </w:r>
      <w:r>
        <w:rPr>
          <w:lang w:eastAsia="ko-KR"/>
        </w:rPr>
        <w:t xml:space="preserve"> </w:t>
      </w:r>
      <w:r>
        <w:rPr>
          <w:lang w:eastAsia="ko-KR"/>
        </w:rPr>
        <w:t>버너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GAS</w:t>
      </w:r>
      <w:r>
        <w:rPr>
          <w:lang w:eastAsia="ko-KR"/>
        </w:rPr>
        <w:t>검지기가</w:t>
      </w:r>
      <w:r>
        <w:rPr>
          <w:lang w:eastAsia="ko-KR"/>
        </w:rPr>
        <w:t xml:space="preserve"> </w:t>
      </w:r>
      <w:r>
        <w:rPr>
          <w:lang w:eastAsia="ko-KR"/>
        </w:rPr>
        <w:t>동작하여</w:t>
      </w:r>
      <w:r>
        <w:rPr>
          <w:lang w:eastAsia="ko-KR"/>
        </w:rPr>
        <w:t xml:space="preserve"> </w:t>
      </w:r>
      <w:r>
        <w:rPr>
          <w:lang w:eastAsia="ko-KR"/>
        </w:rPr>
        <w:t>점검결과</w:t>
      </w:r>
      <w:r>
        <w:rPr>
          <w:lang w:eastAsia="ko-KR"/>
        </w:rPr>
        <w:t xml:space="preserve"> </w:t>
      </w:r>
      <w:r>
        <w:rPr>
          <w:lang w:eastAsia="ko-KR"/>
        </w:rPr>
        <w:t>하단</w:t>
      </w:r>
      <w:r>
        <w:rPr>
          <w:lang w:eastAsia="ko-KR"/>
        </w:rPr>
        <w:t xml:space="preserve"> BFG </w:t>
      </w:r>
      <w:r>
        <w:rPr>
          <w:lang w:eastAsia="ko-KR"/>
        </w:rPr>
        <w:t>방산변</w:t>
      </w:r>
      <w:r>
        <w:rPr>
          <w:lang w:eastAsia="ko-KR"/>
        </w:rPr>
        <w:t xml:space="preserve"> </w:t>
      </w:r>
      <w:r>
        <w:rPr>
          <w:lang w:eastAsia="ko-KR"/>
        </w:rPr>
        <w:t>주위에서</w:t>
      </w:r>
      <w:r>
        <w:rPr>
          <w:lang w:eastAsia="ko-KR"/>
        </w:rPr>
        <w:t xml:space="preserve"> </w:t>
      </w:r>
      <w:r>
        <w:rPr>
          <w:lang w:eastAsia="ko-KR"/>
        </w:rPr>
        <w:t>다량의</w:t>
      </w:r>
      <w:r>
        <w:rPr>
          <w:lang w:eastAsia="ko-KR"/>
        </w:rPr>
        <w:t xml:space="preserve"> GAs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검출되어</w:t>
      </w:r>
      <w:r>
        <w:rPr>
          <w:lang w:eastAsia="ko-KR"/>
        </w:rPr>
        <w:t xml:space="preserve"> </w:t>
      </w:r>
      <w:r>
        <w:rPr>
          <w:lang w:eastAsia="ko-KR"/>
        </w:rPr>
        <w:t>정비</w:t>
      </w:r>
      <w:r>
        <w:rPr>
          <w:lang w:eastAsia="ko-KR"/>
        </w:rPr>
        <w:t xml:space="preserve"> </w:t>
      </w:r>
      <w:r>
        <w:rPr>
          <w:lang w:eastAsia="ko-KR"/>
        </w:rPr>
        <w:t>의뢰함</w:t>
      </w:r>
      <w:r>
        <w:rPr>
          <w:lang w:eastAsia="ko-KR"/>
        </w:rPr>
        <w:t xml:space="preserve"> (</w:t>
      </w:r>
      <w:r>
        <w:rPr>
          <w:lang w:eastAsia="ko-KR"/>
        </w:rPr>
        <w:t>방폭변</w:t>
      </w:r>
      <w:r>
        <w:rPr>
          <w:lang w:eastAsia="ko-KR"/>
        </w:rPr>
        <w:t xml:space="preserve"> </w:t>
      </w:r>
      <w:r>
        <w:rPr>
          <w:lang w:eastAsia="ko-KR"/>
        </w:rPr>
        <w:t>분해결과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소손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)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br w:type="page"/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2023-06-27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기력발전</w:t>
      </w:r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>/</w:t>
      </w:r>
      <w:r>
        <w:rPr>
          <w:lang w:eastAsia="ko-KR"/>
        </w:rPr>
        <w:t>보일러</w:t>
      </w:r>
      <w:r>
        <w:rPr>
          <w:lang w:eastAsia="ko-KR"/>
        </w:rPr>
        <w:t xml:space="preserve"> 3</w:t>
      </w:r>
      <w:r>
        <w:rPr>
          <w:lang w:eastAsia="ko-KR"/>
        </w:rPr>
        <w:t>층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가스중독</w:t>
      </w:r>
      <w:r>
        <w:rPr>
          <w:lang w:eastAsia="ko-KR"/>
        </w:rPr>
        <w:t>,</w:t>
      </w:r>
      <w:r>
        <w:rPr>
          <w:lang w:eastAsia="ko-KR"/>
        </w:rPr>
        <w:t>질식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A4A92" w:rsidRDefault="0000288D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A4A92" w:rsidRDefault="0000288D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보일러</w:t>
      </w:r>
      <w:r>
        <w:rPr>
          <w:lang w:eastAsia="ko-KR"/>
        </w:rPr>
        <w:t xml:space="preserve"> 3</w:t>
      </w:r>
      <w:r>
        <w:rPr>
          <w:lang w:eastAsia="ko-KR"/>
        </w:rPr>
        <w:t>층</w:t>
      </w:r>
      <w:r>
        <w:rPr>
          <w:lang w:eastAsia="ko-KR"/>
        </w:rPr>
        <w:t xml:space="preserve"> BFG Header </w:t>
      </w:r>
      <w:r>
        <w:rPr>
          <w:lang w:eastAsia="ko-KR"/>
        </w:rPr>
        <w:t>방폭변에서</w:t>
      </w:r>
      <w:r>
        <w:rPr>
          <w:lang w:eastAsia="ko-KR"/>
        </w:rPr>
        <w:t xml:space="preserve"> Gas</w:t>
      </w:r>
      <w:r>
        <w:rPr>
          <w:lang w:eastAsia="ko-KR"/>
        </w:rPr>
        <w:t>가</w:t>
      </w:r>
      <w:r>
        <w:rPr>
          <w:lang w:eastAsia="ko-KR"/>
        </w:rPr>
        <w:t xml:space="preserve"> Leak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중독될뻔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:rsidR="00EA4A92" w:rsidRDefault="00EA4A92">
      <w:pPr>
        <w:rPr>
          <w:lang w:eastAsia="ko-KR"/>
        </w:rPr>
      </w:pPr>
      <w:bookmarkStart w:id="0" w:name="_GoBack"/>
      <w:bookmarkEnd w:id="0"/>
    </w:p>
    <w:sectPr w:rsidR="00EA4A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288D"/>
    <w:rsid w:val="00034616"/>
    <w:rsid w:val="0006063C"/>
    <w:rsid w:val="0015074B"/>
    <w:rsid w:val="00215E14"/>
    <w:rsid w:val="0029639D"/>
    <w:rsid w:val="00326F90"/>
    <w:rsid w:val="005F0D68"/>
    <w:rsid w:val="0096784F"/>
    <w:rsid w:val="00AA1D8D"/>
    <w:rsid w:val="00B47730"/>
    <w:rsid w:val="00CB0664"/>
    <w:rsid w:val="00EA4A92"/>
    <w:rsid w:val="00F840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ABF71"/>
  <w14:defaultImageDpi w14:val="300"/>
  <w15:docId w15:val="{224F0BAC-CFFE-4E08-9B44-8D5D1828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BCA499-F6F3-469E-9932-5D2B5BBC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2024-12-02T13:07:00Z</dcterms:created>
  <dcterms:modified xsi:type="dcterms:W3CDTF">2024-12-02T13:17:00Z</dcterms:modified>
  <cp:category/>
</cp:coreProperties>
</file>