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0EF" w:rsidRDefault="009F50EF" w:rsidP="009F50EF">
      <w:pPr>
        <w:pStyle w:val="21"/>
        <w:rPr>
          <w:lang w:eastAsia="ko-KR"/>
        </w:rPr>
      </w:pPr>
      <w:r>
        <w:rPr>
          <w:rFonts w:ascii="바탕체" w:eastAsia="바탕체" w:hAnsi="바탕체" w:cs="바탕체" w:hint="eastAsia"/>
          <w:lang w:eastAsia="ko-KR"/>
        </w:rPr>
        <w:t>문서 담당자 : 디지털혁신실 석정우 사원, 010-5349-7048</w:t>
      </w:r>
      <w:r>
        <w:rPr>
          <w:rFonts w:ascii="바탕체" w:eastAsia="바탕체" w:hAnsi="바탕체" w:cs="바탕체" w:hint="eastAsia"/>
          <w:lang w:eastAsia="ko-KR"/>
        </w:rPr>
        <w:br/>
      </w:r>
      <w:r>
        <w:rPr>
          <w:lang w:eastAsia="ko-KR"/>
        </w:rPr>
        <w:br/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발생일자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2023-08-14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후판</w:t>
      </w:r>
      <w:r>
        <w:rPr>
          <w:lang w:eastAsia="ko-KR"/>
        </w:rPr>
        <w:t>-3</w:t>
      </w:r>
      <w:r>
        <w:rPr>
          <w:lang w:eastAsia="ko-KR"/>
        </w:rPr>
        <w:t>연주</w:t>
      </w:r>
      <w:r>
        <w:rPr>
          <w:lang w:eastAsia="ko-KR"/>
        </w:rPr>
        <w:t>-M/C/#3STR Tundsih car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후판부</w:t>
      </w:r>
      <w:r>
        <w:rPr>
          <w:lang w:eastAsia="ko-KR"/>
        </w:rPr>
        <w:t xml:space="preserve"> 3</w:t>
      </w:r>
      <w:r>
        <w:rPr>
          <w:lang w:eastAsia="ko-KR"/>
        </w:rPr>
        <w:t>연주공장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이상온도접촉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설비적결함</w:t>
      </w:r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r>
        <w:rPr>
          <w:lang w:eastAsia="ko-KR"/>
        </w:rPr>
        <w:t>환경적결함</w:t>
      </w:r>
      <w:r>
        <w:rPr>
          <w:lang w:eastAsia="ko-KR"/>
        </w:rPr>
        <w:t>)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고망간</w:t>
      </w:r>
      <w:r>
        <w:rPr>
          <w:lang w:eastAsia="ko-KR"/>
        </w:rPr>
        <w:t xml:space="preserve"> </w:t>
      </w:r>
      <w:r>
        <w:rPr>
          <w:lang w:eastAsia="ko-KR"/>
        </w:rPr>
        <w:t>스타트</w:t>
      </w:r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Tundish Car</w:t>
      </w:r>
      <w:r>
        <w:rPr>
          <w:lang w:eastAsia="ko-KR"/>
        </w:rPr>
        <w:t>에</w:t>
      </w:r>
      <w:r>
        <w:rPr>
          <w:lang w:eastAsia="ko-KR"/>
        </w:rPr>
        <w:t xml:space="preserve"> on line</w:t>
      </w:r>
      <w:r>
        <w:rPr>
          <w:lang w:eastAsia="ko-KR"/>
        </w:rPr>
        <w:t>예열중인</w:t>
      </w:r>
      <w:r>
        <w:rPr>
          <w:lang w:eastAsia="ko-KR"/>
        </w:rPr>
        <w:t xml:space="preserve"> </w:t>
      </w:r>
      <w:r>
        <w:rPr>
          <w:lang w:eastAsia="ko-KR"/>
        </w:rPr>
        <w:t>침지노즐</w:t>
      </w:r>
      <w:r>
        <w:rPr>
          <w:lang w:eastAsia="ko-KR"/>
        </w:rPr>
        <w:t xml:space="preserve"> </w:t>
      </w:r>
      <w:r>
        <w:rPr>
          <w:lang w:eastAsia="ko-KR"/>
        </w:rPr>
        <w:t>보온</w:t>
      </w:r>
      <w:r>
        <w:rPr>
          <w:lang w:eastAsia="ko-KR"/>
        </w:rPr>
        <w:t xml:space="preserve"> </w:t>
      </w:r>
      <w:r>
        <w:rPr>
          <w:lang w:eastAsia="ko-KR"/>
        </w:rPr>
        <w:t>슬리브</w:t>
      </w:r>
      <w:r>
        <w:rPr>
          <w:lang w:eastAsia="ko-KR"/>
        </w:rPr>
        <w:t xml:space="preserve"> </w:t>
      </w:r>
      <w:r>
        <w:rPr>
          <w:lang w:eastAsia="ko-KR"/>
        </w:rPr>
        <w:t>고정용</w:t>
      </w:r>
      <w:r>
        <w:rPr>
          <w:lang w:eastAsia="ko-KR"/>
        </w:rPr>
        <w:t xml:space="preserve"> </w:t>
      </w:r>
      <w:r>
        <w:rPr>
          <w:lang w:eastAsia="ko-KR"/>
        </w:rPr>
        <w:t>고리를</w:t>
      </w:r>
      <w:r>
        <w:rPr>
          <w:lang w:eastAsia="ko-KR"/>
        </w:rPr>
        <w:t xml:space="preserve"> </w:t>
      </w:r>
      <w:r>
        <w:rPr>
          <w:lang w:eastAsia="ko-KR"/>
        </w:rPr>
        <w:t>제거하던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고정용</w:t>
      </w:r>
      <w:r>
        <w:rPr>
          <w:lang w:eastAsia="ko-KR"/>
        </w:rPr>
        <w:t xml:space="preserve"> </w:t>
      </w:r>
      <w:r>
        <w:rPr>
          <w:lang w:eastAsia="ko-KR"/>
        </w:rPr>
        <w:t>고리가</w:t>
      </w:r>
      <w:r>
        <w:rPr>
          <w:lang w:eastAsia="ko-KR"/>
        </w:rPr>
        <w:t xml:space="preserve"> </w:t>
      </w:r>
      <w:r>
        <w:rPr>
          <w:lang w:eastAsia="ko-KR"/>
        </w:rPr>
        <w:t>노출된</w:t>
      </w:r>
      <w:r>
        <w:rPr>
          <w:lang w:eastAsia="ko-KR"/>
        </w:rPr>
        <w:t xml:space="preserve"> </w:t>
      </w:r>
      <w:r>
        <w:rPr>
          <w:lang w:eastAsia="ko-KR"/>
        </w:rPr>
        <w:t>손목에</w:t>
      </w:r>
      <w:r>
        <w:rPr>
          <w:lang w:eastAsia="ko-KR"/>
        </w:rPr>
        <w:t xml:space="preserve"> </w:t>
      </w:r>
      <w:r>
        <w:rPr>
          <w:lang w:eastAsia="ko-KR"/>
        </w:rPr>
        <w:t>접촉되어</w:t>
      </w:r>
      <w:r>
        <w:rPr>
          <w:lang w:eastAsia="ko-KR"/>
        </w:rPr>
        <w:t xml:space="preserve"> </w:t>
      </w:r>
      <w:r>
        <w:rPr>
          <w:lang w:eastAsia="ko-KR"/>
        </w:rPr>
        <w:t>화상을</w:t>
      </w:r>
      <w:r>
        <w:rPr>
          <w:lang w:eastAsia="ko-KR"/>
        </w:rPr>
        <w:t xml:space="preserve"> </w:t>
      </w:r>
      <w:r>
        <w:rPr>
          <w:lang w:eastAsia="ko-KR"/>
        </w:rPr>
        <w:t>입을</w:t>
      </w:r>
      <w:r>
        <w:rPr>
          <w:lang w:eastAsia="ko-KR"/>
        </w:rPr>
        <w:t xml:space="preserve"> </w:t>
      </w:r>
      <w:r>
        <w:rPr>
          <w:lang w:eastAsia="ko-KR"/>
        </w:rPr>
        <w:t>뻔함</w:t>
      </w:r>
      <w:r>
        <w:rPr>
          <w:lang w:eastAsia="ko-KR"/>
        </w:rPr>
        <w:t>.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br w:type="page"/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2023-08-10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-1</w:t>
      </w:r>
      <w:r>
        <w:rPr>
          <w:lang w:eastAsia="ko-KR"/>
        </w:rPr>
        <w:t>제강</w:t>
      </w:r>
      <w:r>
        <w:rPr>
          <w:lang w:eastAsia="ko-KR"/>
        </w:rPr>
        <w:t>-RH-1RH-OB/N-Vessel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제강부</w:t>
      </w:r>
      <w:r>
        <w:rPr>
          <w:lang w:eastAsia="ko-KR"/>
        </w:rPr>
        <w:t xml:space="preserve"> 1</w:t>
      </w:r>
      <w:r>
        <w:rPr>
          <w:lang w:eastAsia="ko-KR"/>
        </w:rPr>
        <w:t>제강공장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이상온도접촉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안전위생보호구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(</w:t>
      </w:r>
      <w:r>
        <w:rPr>
          <w:lang w:eastAsia="ko-KR"/>
        </w:rPr>
        <w:t>미착용</w:t>
      </w:r>
      <w:r>
        <w:rPr>
          <w:lang w:eastAsia="ko-KR"/>
        </w:rPr>
        <w:t xml:space="preserve">, </w:t>
      </w:r>
      <w:r>
        <w:rPr>
          <w:lang w:eastAsia="ko-KR"/>
        </w:rPr>
        <w:t>미소지</w:t>
      </w:r>
      <w:r>
        <w:rPr>
          <w:lang w:eastAsia="ko-KR"/>
        </w:rPr>
        <w:t xml:space="preserve">, </w:t>
      </w:r>
      <w:r>
        <w:rPr>
          <w:lang w:eastAsia="ko-KR"/>
        </w:rPr>
        <w:t>미지급</w:t>
      </w:r>
      <w:r>
        <w:rPr>
          <w:lang w:eastAsia="ko-KR"/>
        </w:rPr>
        <w:t xml:space="preserve">, </w:t>
      </w:r>
      <w:r>
        <w:rPr>
          <w:lang w:eastAsia="ko-KR"/>
        </w:rPr>
        <w:t>오용등</w:t>
      </w:r>
      <w:r>
        <w:rPr>
          <w:lang w:eastAsia="ko-KR"/>
        </w:rPr>
        <w:t>)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 xml:space="preserve">1RH N-Vessel Slide Gate </w:t>
      </w:r>
      <w:r>
        <w:rPr>
          <w:lang w:eastAsia="ko-KR"/>
        </w:rPr>
        <w:t>작동불량으로</w:t>
      </w:r>
      <w:r>
        <w:rPr>
          <w:lang w:eastAsia="ko-KR"/>
        </w:rPr>
        <w:t xml:space="preserve"> </w:t>
      </w:r>
      <w:r>
        <w:rPr>
          <w:lang w:eastAsia="ko-KR"/>
        </w:rPr>
        <w:t>점검중</w:t>
      </w:r>
      <w:r>
        <w:rPr>
          <w:lang w:eastAsia="ko-KR"/>
        </w:rPr>
        <w:t xml:space="preserve"> Purge Hose Punc`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발견하고</w:t>
      </w:r>
      <w:r>
        <w:rPr>
          <w:lang w:eastAsia="ko-KR"/>
        </w:rPr>
        <w:t xml:space="preserve"> Hose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취외하던중</w:t>
      </w:r>
      <w:r>
        <w:rPr>
          <w:lang w:eastAsia="ko-KR"/>
        </w:rPr>
        <w:t xml:space="preserve"> Vessel </w:t>
      </w:r>
      <w:r>
        <w:rPr>
          <w:lang w:eastAsia="ko-KR"/>
        </w:rPr>
        <w:t>열기에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Top Cover </w:t>
      </w:r>
      <w:r>
        <w:rPr>
          <w:lang w:eastAsia="ko-KR"/>
        </w:rPr>
        <w:t>상부가</w:t>
      </w:r>
      <w:r>
        <w:rPr>
          <w:lang w:eastAsia="ko-KR"/>
        </w:rPr>
        <w:t xml:space="preserve"> </w:t>
      </w:r>
      <w:r>
        <w:rPr>
          <w:lang w:eastAsia="ko-KR"/>
        </w:rPr>
        <w:t>고온</w:t>
      </w:r>
      <w:r>
        <w:rPr>
          <w:lang w:eastAsia="ko-KR"/>
        </w:rPr>
        <w:t xml:space="preserve"> </w:t>
      </w:r>
      <w:r>
        <w:rPr>
          <w:lang w:eastAsia="ko-KR"/>
        </w:rPr>
        <w:t>상태임을</w:t>
      </w:r>
      <w:r>
        <w:rPr>
          <w:lang w:eastAsia="ko-KR"/>
        </w:rPr>
        <w:t xml:space="preserve"> </w:t>
      </w:r>
      <w:r>
        <w:rPr>
          <w:lang w:eastAsia="ko-KR"/>
        </w:rPr>
        <w:t>인지하지</w:t>
      </w:r>
      <w:r>
        <w:rPr>
          <w:lang w:eastAsia="ko-KR"/>
        </w:rPr>
        <w:t xml:space="preserve"> </w:t>
      </w:r>
      <w:r>
        <w:rPr>
          <w:lang w:eastAsia="ko-KR"/>
        </w:rPr>
        <w:t>못하고</w:t>
      </w:r>
      <w:r>
        <w:rPr>
          <w:lang w:eastAsia="ko-KR"/>
        </w:rPr>
        <w:t xml:space="preserve"> </w:t>
      </w:r>
      <w:r>
        <w:rPr>
          <w:lang w:eastAsia="ko-KR"/>
        </w:rPr>
        <w:t>설비에</w:t>
      </w:r>
      <w:r>
        <w:rPr>
          <w:lang w:eastAsia="ko-KR"/>
        </w:rPr>
        <w:t xml:space="preserve"> </w:t>
      </w:r>
      <w:r>
        <w:rPr>
          <w:lang w:eastAsia="ko-KR"/>
        </w:rPr>
        <w:t>손이</w:t>
      </w:r>
      <w:r>
        <w:rPr>
          <w:lang w:eastAsia="ko-KR"/>
        </w:rPr>
        <w:t xml:space="preserve"> </w:t>
      </w:r>
      <w:r>
        <w:rPr>
          <w:lang w:eastAsia="ko-KR"/>
        </w:rPr>
        <w:t>접촉하여</w:t>
      </w:r>
      <w:r>
        <w:rPr>
          <w:lang w:eastAsia="ko-KR"/>
        </w:rPr>
        <w:t xml:space="preserve"> </w:t>
      </w:r>
      <w:r>
        <w:rPr>
          <w:lang w:eastAsia="ko-KR"/>
        </w:rPr>
        <w:t>화상을</w:t>
      </w:r>
      <w:r>
        <w:rPr>
          <w:lang w:eastAsia="ko-KR"/>
        </w:rPr>
        <w:t xml:space="preserve"> </w:t>
      </w:r>
      <w:r>
        <w:rPr>
          <w:lang w:eastAsia="ko-KR"/>
        </w:rPr>
        <w:t>입을뻔</w:t>
      </w:r>
      <w:r>
        <w:rPr>
          <w:lang w:eastAsia="ko-KR"/>
        </w:rPr>
        <w:t xml:space="preserve"> </w:t>
      </w:r>
      <w:r>
        <w:rPr>
          <w:lang w:eastAsia="ko-KR"/>
        </w:rPr>
        <w:t>하였음</w:t>
      </w:r>
      <w:r>
        <w:rPr>
          <w:lang w:eastAsia="ko-KR"/>
        </w:rPr>
        <w:t>.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br w:type="page"/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2023-08-08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에너지</w:t>
      </w:r>
      <w:r>
        <w:rPr>
          <w:lang w:eastAsia="ko-KR"/>
        </w:rPr>
        <w:t>-</w:t>
      </w:r>
      <w:r>
        <w:rPr>
          <w:lang w:eastAsia="ko-KR"/>
        </w:rPr>
        <w:t>발전</w:t>
      </w:r>
      <w:r>
        <w:rPr>
          <w:lang w:eastAsia="ko-KR"/>
        </w:rPr>
        <w:t>-</w:t>
      </w:r>
      <w:r>
        <w:rPr>
          <w:lang w:eastAsia="ko-KR"/>
        </w:rPr>
        <w:t>기력발전</w:t>
      </w:r>
      <w:r>
        <w:rPr>
          <w:lang w:eastAsia="ko-KR"/>
        </w:rPr>
        <w:t>-</w:t>
      </w:r>
      <w:r>
        <w:rPr>
          <w:lang w:eastAsia="ko-KR"/>
        </w:rPr>
        <w:t>발전설비</w:t>
      </w:r>
      <w:r>
        <w:rPr>
          <w:lang w:eastAsia="ko-KR"/>
        </w:rPr>
        <w:t>4</w:t>
      </w:r>
      <w:r>
        <w:rPr>
          <w:lang w:eastAsia="ko-KR"/>
        </w:rPr>
        <w:t>호</w:t>
      </w:r>
      <w:r>
        <w:rPr>
          <w:lang w:eastAsia="ko-KR"/>
        </w:rPr>
        <w:t>/Seal Pot D</w:t>
      </w:r>
      <w:r>
        <w:rPr>
          <w:lang w:eastAsia="ko-KR"/>
        </w:rPr>
        <w:t>그룹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에너지부</w:t>
      </w:r>
      <w:r>
        <w:rPr>
          <w:lang w:eastAsia="ko-KR"/>
        </w:rPr>
        <w:t xml:space="preserve"> 1</w:t>
      </w:r>
      <w:r>
        <w:rPr>
          <w:lang w:eastAsia="ko-KR"/>
        </w:rPr>
        <w:t>발전공장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이상온도접촉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설비적결함</w:t>
      </w:r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r>
        <w:rPr>
          <w:lang w:eastAsia="ko-KR"/>
        </w:rPr>
        <w:t>환경적결함</w:t>
      </w:r>
      <w:r>
        <w:rPr>
          <w:lang w:eastAsia="ko-KR"/>
        </w:rPr>
        <w:t>)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야간</w:t>
      </w:r>
      <w:r>
        <w:rPr>
          <w:lang w:eastAsia="ko-KR"/>
        </w:rPr>
        <w:t xml:space="preserve"> Seal Pot </w:t>
      </w:r>
      <w:r>
        <w:rPr>
          <w:lang w:eastAsia="ko-KR"/>
        </w:rPr>
        <w:t>점검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Seal Pot D</w:t>
      </w:r>
      <w:r>
        <w:rPr>
          <w:lang w:eastAsia="ko-KR"/>
        </w:rPr>
        <w:t>그룹</w:t>
      </w:r>
      <w:r>
        <w:rPr>
          <w:lang w:eastAsia="ko-KR"/>
        </w:rPr>
        <w:t xml:space="preserve"> </w:t>
      </w:r>
      <w:r>
        <w:rPr>
          <w:lang w:eastAsia="ko-KR"/>
        </w:rPr>
        <w:t>저압증기</w:t>
      </w:r>
      <w:r>
        <w:rPr>
          <w:lang w:eastAsia="ko-KR"/>
        </w:rPr>
        <w:t xml:space="preserve"> Steam Trap </w:t>
      </w:r>
      <w:r>
        <w:rPr>
          <w:lang w:eastAsia="ko-KR"/>
        </w:rPr>
        <w:t>파공으로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고온의</w:t>
      </w:r>
      <w:r>
        <w:rPr>
          <w:lang w:eastAsia="ko-KR"/>
        </w:rPr>
        <w:t xml:space="preserve"> </w:t>
      </w:r>
      <w:r>
        <w:rPr>
          <w:lang w:eastAsia="ko-KR"/>
        </w:rPr>
        <w:t>응축수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Steam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화상을</w:t>
      </w:r>
      <w:r>
        <w:rPr>
          <w:lang w:eastAsia="ko-KR"/>
        </w:rPr>
        <w:t xml:space="preserve"> </w:t>
      </w:r>
      <w:r>
        <w:rPr>
          <w:lang w:eastAsia="ko-KR"/>
        </w:rPr>
        <w:t>입을뻔</w:t>
      </w:r>
      <w:r>
        <w:rPr>
          <w:lang w:eastAsia="ko-KR"/>
        </w:rPr>
        <w:t xml:space="preserve"> </w:t>
      </w:r>
      <w:r>
        <w:rPr>
          <w:lang w:eastAsia="ko-KR"/>
        </w:rPr>
        <w:t>했습니다</w:t>
      </w:r>
      <w:r>
        <w:rPr>
          <w:lang w:eastAsia="ko-KR"/>
        </w:rPr>
        <w:t>.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br w:type="page"/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2023-07-31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후판</w:t>
      </w:r>
      <w:r>
        <w:rPr>
          <w:lang w:eastAsia="ko-KR"/>
        </w:rPr>
        <w:t>-3</w:t>
      </w:r>
      <w:r>
        <w:rPr>
          <w:lang w:eastAsia="ko-KR"/>
        </w:rPr>
        <w:t>제강</w:t>
      </w:r>
      <w:r>
        <w:rPr>
          <w:lang w:eastAsia="ko-KR"/>
        </w:rPr>
        <w:t>-</w:t>
      </w:r>
      <w:r>
        <w:rPr>
          <w:lang w:eastAsia="ko-KR"/>
        </w:rPr>
        <w:t>전로</w:t>
      </w:r>
      <w:r>
        <w:rPr>
          <w:lang w:eastAsia="ko-KR"/>
        </w:rPr>
        <w:t xml:space="preserve">/#1 </w:t>
      </w:r>
      <w:r>
        <w:rPr>
          <w:lang w:eastAsia="ko-KR"/>
        </w:rPr>
        <w:t>출선</w:t>
      </w:r>
      <w:r>
        <w:rPr>
          <w:lang w:eastAsia="ko-KR"/>
        </w:rPr>
        <w:t xml:space="preserve"> Pit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후판부</w:t>
      </w:r>
      <w:r>
        <w:rPr>
          <w:lang w:eastAsia="ko-KR"/>
        </w:rPr>
        <w:t xml:space="preserve"> 3</w:t>
      </w:r>
      <w:r>
        <w:rPr>
          <w:lang w:eastAsia="ko-KR"/>
        </w:rPr>
        <w:t>제강공장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이상온도접촉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작업절차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순서</w:t>
      </w:r>
      <w:r>
        <w:rPr>
          <w:lang w:eastAsia="ko-KR"/>
        </w:rPr>
        <w:t xml:space="preserve"> </w:t>
      </w:r>
      <w:r>
        <w:rPr>
          <w:lang w:eastAsia="ko-KR"/>
        </w:rPr>
        <w:t>미준수</w:t>
      </w:r>
      <w:r>
        <w:rPr>
          <w:lang w:eastAsia="ko-KR"/>
        </w:rPr>
        <w:t>(</w:t>
      </w:r>
      <w:r>
        <w:rPr>
          <w:lang w:eastAsia="ko-KR"/>
        </w:rPr>
        <w:t>작업표준이행상태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용선</w:t>
      </w:r>
      <w:r>
        <w:rPr>
          <w:lang w:eastAsia="ko-KR"/>
        </w:rPr>
        <w:t xml:space="preserve"> Si Mixing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#2 Pit </w:t>
      </w:r>
      <w:r>
        <w:rPr>
          <w:lang w:eastAsia="ko-KR"/>
        </w:rPr>
        <w:t>한칸</w:t>
      </w:r>
      <w:r>
        <w:rPr>
          <w:lang w:eastAsia="ko-KR"/>
        </w:rPr>
        <w:t xml:space="preserve"> </w:t>
      </w:r>
      <w:r>
        <w:rPr>
          <w:lang w:eastAsia="ko-KR"/>
        </w:rPr>
        <w:t>밀음</w:t>
      </w:r>
      <w:r>
        <w:rPr>
          <w:lang w:eastAsia="ko-KR"/>
        </w:rPr>
        <w:t xml:space="preserve"> </w:t>
      </w:r>
      <w:r>
        <w:rPr>
          <w:lang w:eastAsia="ko-KR"/>
        </w:rPr>
        <w:t>작업으로</w:t>
      </w:r>
      <w:r>
        <w:rPr>
          <w:lang w:eastAsia="ko-KR"/>
        </w:rPr>
        <w:t xml:space="preserve"> </w:t>
      </w:r>
      <w:r>
        <w:rPr>
          <w:lang w:eastAsia="ko-KR"/>
        </w:rPr>
        <w:t>출선</w:t>
      </w:r>
      <w:r>
        <w:rPr>
          <w:lang w:eastAsia="ko-KR"/>
        </w:rPr>
        <w:t xml:space="preserve">. #2 Pit Mixing </w:t>
      </w:r>
      <w:r>
        <w:rPr>
          <w:lang w:eastAsia="ko-KR"/>
        </w:rPr>
        <w:t>완료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출선대차</w:t>
      </w:r>
      <w:r>
        <w:rPr>
          <w:lang w:eastAsia="ko-KR"/>
        </w:rPr>
        <w:t xml:space="preserve"> </w:t>
      </w:r>
      <w:r>
        <w:rPr>
          <w:lang w:eastAsia="ko-KR"/>
        </w:rPr>
        <w:t>인출하고</w:t>
      </w:r>
      <w:r>
        <w:rPr>
          <w:lang w:eastAsia="ko-KR"/>
        </w:rPr>
        <w:t xml:space="preserve"> TLC </w:t>
      </w:r>
      <w:r>
        <w:rPr>
          <w:lang w:eastAsia="ko-KR"/>
        </w:rPr>
        <w:t>한칸</w:t>
      </w:r>
      <w:r>
        <w:rPr>
          <w:lang w:eastAsia="ko-KR"/>
        </w:rPr>
        <w:t xml:space="preserve"> </w:t>
      </w:r>
      <w:r>
        <w:rPr>
          <w:lang w:eastAsia="ko-KR"/>
        </w:rPr>
        <w:t>땅김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넣음</w:t>
      </w:r>
      <w:r>
        <w:rPr>
          <w:lang w:eastAsia="ko-KR"/>
        </w:rPr>
        <w:t xml:space="preserve"> #1 Pit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사용래들</w:t>
      </w:r>
      <w:r>
        <w:rPr>
          <w:lang w:eastAsia="ko-KR"/>
        </w:rPr>
        <w:t xml:space="preserve"> </w:t>
      </w:r>
      <w:r>
        <w:rPr>
          <w:lang w:eastAsia="ko-KR"/>
        </w:rPr>
        <w:t>출선을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대차</w:t>
      </w:r>
      <w:r>
        <w:rPr>
          <w:lang w:eastAsia="ko-KR"/>
        </w:rPr>
        <w:t xml:space="preserve"> </w:t>
      </w:r>
      <w:r>
        <w:rPr>
          <w:lang w:eastAsia="ko-KR"/>
        </w:rPr>
        <w:t>인입</w:t>
      </w:r>
      <w:r>
        <w:rPr>
          <w:lang w:eastAsia="ko-KR"/>
        </w:rPr>
        <w:t xml:space="preserve"> </w:t>
      </w:r>
      <w:r>
        <w:rPr>
          <w:lang w:eastAsia="ko-KR"/>
        </w:rPr>
        <w:t>하였으나</w:t>
      </w:r>
      <w:r>
        <w:rPr>
          <w:lang w:eastAsia="ko-KR"/>
        </w:rPr>
        <w:t xml:space="preserve"> TLC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아직</w:t>
      </w:r>
      <w:r>
        <w:rPr>
          <w:lang w:eastAsia="ko-KR"/>
        </w:rPr>
        <w:t xml:space="preserve"> 1</w:t>
      </w:r>
      <w:r>
        <w:rPr>
          <w:lang w:eastAsia="ko-KR"/>
        </w:rPr>
        <w:t>땅</w:t>
      </w:r>
      <w:r>
        <w:rPr>
          <w:lang w:eastAsia="ko-KR"/>
        </w:rPr>
        <w:t xml:space="preserve"> </w:t>
      </w:r>
      <w:r>
        <w:rPr>
          <w:lang w:eastAsia="ko-KR"/>
        </w:rPr>
        <w:t>되지</w:t>
      </w:r>
      <w:r>
        <w:rPr>
          <w:lang w:eastAsia="ko-KR"/>
        </w:rPr>
        <w:t xml:space="preserve"> </w:t>
      </w:r>
      <w:r>
        <w:rPr>
          <w:lang w:eastAsia="ko-KR"/>
        </w:rPr>
        <w:t>않아서</w:t>
      </w:r>
      <w:r>
        <w:rPr>
          <w:lang w:eastAsia="ko-KR"/>
        </w:rPr>
        <w:t xml:space="preserve"> #1 Pit </w:t>
      </w:r>
      <w:r>
        <w:rPr>
          <w:lang w:eastAsia="ko-KR"/>
        </w:rPr>
        <w:t>상부에</w:t>
      </w:r>
      <w:r>
        <w:rPr>
          <w:lang w:eastAsia="ko-KR"/>
        </w:rPr>
        <w:t xml:space="preserve"> TLC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채로</w:t>
      </w:r>
      <w:r>
        <w:rPr>
          <w:lang w:eastAsia="ko-KR"/>
        </w:rPr>
        <w:t xml:space="preserve"> </w:t>
      </w:r>
      <w:r>
        <w:rPr>
          <w:lang w:eastAsia="ko-KR"/>
        </w:rPr>
        <w:t>래들</w:t>
      </w:r>
      <w:r>
        <w:rPr>
          <w:lang w:eastAsia="ko-KR"/>
        </w:rPr>
        <w:t xml:space="preserve"> </w:t>
      </w:r>
      <w:r>
        <w:rPr>
          <w:lang w:eastAsia="ko-KR"/>
        </w:rPr>
        <w:t>대차</w:t>
      </w:r>
      <w:r>
        <w:rPr>
          <w:lang w:eastAsia="ko-KR"/>
        </w:rPr>
        <w:t xml:space="preserve"> </w:t>
      </w:r>
      <w:r>
        <w:rPr>
          <w:lang w:eastAsia="ko-KR"/>
        </w:rPr>
        <w:t>인입되어</w:t>
      </w:r>
      <w:r>
        <w:rPr>
          <w:lang w:eastAsia="ko-KR"/>
        </w:rPr>
        <w:t xml:space="preserve"> TLC </w:t>
      </w:r>
      <w:r>
        <w:rPr>
          <w:lang w:eastAsia="ko-KR"/>
        </w:rPr>
        <w:t>화재</w:t>
      </w:r>
      <w:r>
        <w:rPr>
          <w:lang w:eastAsia="ko-KR"/>
        </w:rPr>
        <w:t xml:space="preserve"> </w:t>
      </w:r>
      <w:r>
        <w:rPr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>.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br w:type="page"/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2023-07-28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SNNC-</w:t>
      </w:r>
      <w:r>
        <w:rPr>
          <w:lang w:eastAsia="ko-KR"/>
        </w:rPr>
        <w:t>제련공장</w:t>
      </w:r>
      <w:r>
        <w:rPr>
          <w:lang w:eastAsia="ko-KR"/>
        </w:rPr>
        <w:t>-</w:t>
      </w:r>
      <w:r>
        <w:rPr>
          <w:lang w:eastAsia="ko-KR"/>
        </w:rPr>
        <w:t>전기로</w:t>
      </w:r>
      <w:r>
        <w:rPr>
          <w:lang w:eastAsia="ko-KR"/>
        </w:rPr>
        <w:t xml:space="preserve"> 1</w:t>
      </w:r>
      <w:r>
        <w:rPr>
          <w:lang w:eastAsia="ko-KR"/>
        </w:rPr>
        <w:t>기</w:t>
      </w:r>
      <w:r>
        <w:rPr>
          <w:lang w:eastAsia="ko-KR"/>
        </w:rPr>
        <w:t>-</w:t>
      </w:r>
      <w:r>
        <w:rPr>
          <w:lang w:eastAsia="ko-KR"/>
        </w:rPr>
        <w:t>외곽</w:t>
      </w:r>
      <w:r>
        <w:rPr>
          <w:lang w:eastAsia="ko-KR"/>
        </w:rPr>
        <w:t>/1</w:t>
      </w:r>
      <w:r>
        <w:rPr>
          <w:lang w:eastAsia="ko-KR"/>
        </w:rPr>
        <w:t>기</w:t>
      </w:r>
      <w:r>
        <w:rPr>
          <w:lang w:eastAsia="ko-KR"/>
        </w:rPr>
        <w:t xml:space="preserve"> </w:t>
      </w:r>
      <w:r>
        <w:rPr>
          <w:lang w:eastAsia="ko-KR"/>
        </w:rPr>
        <w:t>수재설비</w:t>
      </w:r>
      <w:r>
        <w:rPr>
          <w:lang w:eastAsia="ko-KR"/>
        </w:rPr>
        <w:t xml:space="preserve"> </w:t>
      </w:r>
      <w:r>
        <w:rPr>
          <w:lang w:eastAsia="ko-KR"/>
        </w:rPr>
        <w:t>현장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제련공장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이상온도접촉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설비적결함</w:t>
      </w:r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r>
        <w:rPr>
          <w:lang w:eastAsia="ko-KR"/>
        </w:rPr>
        <w:t>환경적결함</w:t>
      </w:r>
      <w:r>
        <w:rPr>
          <w:lang w:eastAsia="ko-KR"/>
        </w:rPr>
        <w:t>)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 xml:space="preserve">SCREW CONVEYOR 101 </w:t>
      </w:r>
      <w:r>
        <w:rPr>
          <w:lang w:eastAsia="ko-KR"/>
        </w:rPr>
        <w:t>진입계단</w:t>
      </w:r>
      <w:r>
        <w:rPr>
          <w:lang w:eastAsia="ko-KR"/>
        </w:rPr>
        <w:t xml:space="preserve"> </w:t>
      </w:r>
      <w:r>
        <w:rPr>
          <w:lang w:eastAsia="ko-KR"/>
        </w:rPr>
        <w:t>통행시</w:t>
      </w:r>
      <w:r>
        <w:rPr>
          <w:lang w:eastAsia="ko-KR"/>
        </w:rPr>
        <w:t xml:space="preserve">, </w:t>
      </w:r>
      <w:r>
        <w:rPr>
          <w:lang w:eastAsia="ko-KR"/>
        </w:rPr>
        <w:t>계단</w:t>
      </w:r>
      <w:r>
        <w:rPr>
          <w:lang w:eastAsia="ko-KR"/>
        </w:rPr>
        <w:t xml:space="preserve"> </w:t>
      </w:r>
      <w:r>
        <w:rPr>
          <w:lang w:eastAsia="ko-KR"/>
        </w:rPr>
        <w:t>위측에서</w:t>
      </w:r>
      <w:r>
        <w:rPr>
          <w:lang w:eastAsia="ko-KR"/>
        </w:rPr>
        <w:t xml:space="preserve"> </w:t>
      </w:r>
      <w:r>
        <w:rPr>
          <w:lang w:eastAsia="ko-KR"/>
        </w:rPr>
        <w:t>고온수가</w:t>
      </w:r>
      <w:r>
        <w:rPr>
          <w:lang w:eastAsia="ko-KR"/>
        </w:rPr>
        <w:t xml:space="preserve"> </w:t>
      </w:r>
      <w:r>
        <w:rPr>
          <w:lang w:eastAsia="ko-KR"/>
        </w:rPr>
        <w:t>떨어져</w:t>
      </w:r>
      <w:r>
        <w:rPr>
          <w:lang w:eastAsia="ko-KR"/>
        </w:rPr>
        <w:t xml:space="preserve"> </w:t>
      </w:r>
      <w:r>
        <w:rPr>
          <w:lang w:eastAsia="ko-KR"/>
        </w:rPr>
        <w:t>화상을</w:t>
      </w:r>
      <w:r>
        <w:rPr>
          <w:lang w:eastAsia="ko-KR"/>
        </w:rPr>
        <w:t xml:space="preserve"> </w:t>
      </w:r>
      <w:r>
        <w:rPr>
          <w:lang w:eastAsia="ko-KR"/>
        </w:rPr>
        <w:t>입을뻔</w:t>
      </w:r>
      <w:r>
        <w:rPr>
          <w:lang w:eastAsia="ko-KR"/>
        </w:rPr>
        <w:t xml:space="preserve"> </w:t>
      </w:r>
      <w:r>
        <w:rPr>
          <w:lang w:eastAsia="ko-KR"/>
        </w:rPr>
        <w:t>했습니다</w:t>
      </w:r>
      <w:r>
        <w:rPr>
          <w:lang w:eastAsia="ko-KR"/>
        </w:rPr>
        <w:t>.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br w:type="page"/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2023-07-24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제선</w:t>
      </w:r>
      <w:r>
        <w:rPr>
          <w:lang w:eastAsia="ko-KR"/>
        </w:rPr>
        <w:t>-2</w:t>
      </w:r>
      <w:r>
        <w:rPr>
          <w:lang w:eastAsia="ko-KR"/>
        </w:rPr>
        <w:t>제선</w:t>
      </w:r>
      <w:r>
        <w:rPr>
          <w:lang w:eastAsia="ko-KR"/>
        </w:rPr>
        <w:t>-3</w:t>
      </w:r>
      <w:r>
        <w:rPr>
          <w:lang w:eastAsia="ko-KR"/>
        </w:rPr>
        <w:t>고로</w:t>
      </w:r>
      <w:r>
        <w:rPr>
          <w:lang w:eastAsia="ko-KR"/>
        </w:rPr>
        <w:t>-</w:t>
      </w:r>
      <w:r>
        <w:rPr>
          <w:lang w:eastAsia="ko-KR"/>
        </w:rPr>
        <w:t>노저</w:t>
      </w:r>
      <w:r>
        <w:rPr>
          <w:lang w:eastAsia="ko-KR"/>
        </w:rPr>
        <w:t>/</w:t>
      </w:r>
      <w:r>
        <w:rPr>
          <w:lang w:eastAsia="ko-KR"/>
        </w:rPr>
        <w:t>노저</w:t>
      </w:r>
      <w:r>
        <w:rPr>
          <w:lang w:eastAsia="ko-KR"/>
        </w:rPr>
        <w:t xml:space="preserve"> STAVE </w:t>
      </w:r>
      <w:r>
        <w:rPr>
          <w:lang w:eastAsia="ko-KR"/>
        </w:rPr>
        <w:t>밀폐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r>
        <w:rPr>
          <w:lang w:eastAsia="ko-KR"/>
        </w:rPr>
        <w:t>에너지부</w:t>
      </w:r>
      <w:r>
        <w:rPr>
          <w:lang w:eastAsia="ko-KR"/>
        </w:rPr>
        <w:t xml:space="preserve"> </w:t>
      </w:r>
      <w:r>
        <w:rPr>
          <w:lang w:eastAsia="ko-KR"/>
        </w:rPr>
        <w:t>동력섹션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</w:t>
      </w:r>
      <w:r>
        <w:rPr>
          <w:lang w:eastAsia="ko-KR"/>
        </w:rPr>
        <w:t>생유형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이상온도접촉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주변확인</w:t>
      </w:r>
      <w:r>
        <w:rPr>
          <w:lang w:eastAsia="ko-KR"/>
        </w:rPr>
        <w:t xml:space="preserve"> </w:t>
      </w:r>
      <w:r>
        <w:rPr>
          <w:lang w:eastAsia="ko-KR"/>
        </w:rPr>
        <w:t>소홀</w:t>
      </w:r>
      <w:r>
        <w:rPr>
          <w:lang w:eastAsia="ko-KR"/>
        </w:rPr>
        <w:t xml:space="preserve"> (</w:t>
      </w:r>
      <w:r>
        <w:rPr>
          <w:lang w:eastAsia="ko-KR"/>
        </w:rPr>
        <w:t>전방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주변확인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), </w:t>
      </w:r>
      <w:r>
        <w:rPr>
          <w:lang w:eastAsia="ko-KR"/>
        </w:rPr>
        <w:t>지적확인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 (</w:t>
      </w:r>
      <w:r>
        <w:rPr>
          <w:lang w:eastAsia="ko-KR"/>
        </w:rPr>
        <w:t>미실시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), </w:t>
      </w:r>
      <w:r>
        <w:rPr>
          <w:lang w:eastAsia="ko-KR"/>
        </w:rPr>
        <w:t>기타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장해도</w:t>
      </w:r>
      <w:r>
        <w:rPr>
          <w:lang w:eastAsia="ko-KR"/>
        </w:rPr>
        <w:t xml:space="preserve"> </w:t>
      </w:r>
      <w:r>
        <w:rPr>
          <w:lang w:eastAsia="ko-KR"/>
        </w:rPr>
        <w:t>측정작업으로</w:t>
      </w:r>
      <w:r>
        <w:rPr>
          <w:lang w:eastAsia="ko-KR"/>
        </w:rPr>
        <w:t xml:space="preserve"> </w:t>
      </w:r>
      <w:r>
        <w:rPr>
          <w:lang w:eastAsia="ko-KR"/>
        </w:rPr>
        <w:t>시편을</w:t>
      </w:r>
      <w:r>
        <w:rPr>
          <w:lang w:eastAsia="ko-KR"/>
        </w:rPr>
        <w:t xml:space="preserve"> </w:t>
      </w:r>
      <w:r>
        <w:rPr>
          <w:lang w:eastAsia="ko-KR"/>
        </w:rPr>
        <w:t>채취하기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배관</w:t>
      </w:r>
      <w:r>
        <w:rPr>
          <w:lang w:eastAsia="ko-KR"/>
        </w:rPr>
        <w:t xml:space="preserve"> </w:t>
      </w:r>
      <w:r>
        <w:rPr>
          <w:lang w:eastAsia="ko-KR"/>
        </w:rPr>
        <w:t>볼트</w:t>
      </w:r>
      <w:r>
        <w:rPr>
          <w:lang w:eastAsia="ko-KR"/>
        </w:rPr>
        <w:t>,</w:t>
      </w:r>
      <w:r>
        <w:rPr>
          <w:lang w:eastAsia="ko-KR"/>
        </w:rPr>
        <w:t>너트를</w:t>
      </w:r>
      <w:r>
        <w:rPr>
          <w:lang w:eastAsia="ko-KR"/>
        </w:rPr>
        <w:t xml:space="preserve"> </w:t>
      </w:r>
      <w:r>
        <w:rPr>
          <w:lang w:eastAsia="ko-KR"/>
        </w:rPr>
        <w:t>취외중</w:t>
      </w:r>
      <w:r>
        <w:rPr>
          <w:lang w:eastAsia="ko-KR"/>
        </w:rPr>
        <w:t xml:space="preserve"> </w:t>
      </w:r>
      <w:r>
        <w:rPr>
          <w:lang w:eastAsia="ko-KR"/>
        </w:rPr>
        <w:t>잔류된</w:t>
      </w:r>
      <w:r>
        <w:rPr>
          <w:lang w:eastAsia="ko-KR"/>
        </w:rPr>
        <w:t xml:space="preserve"> </w:t>
      </w:r>
      <w:r>
        <w:rPr>
          <w:lang w:eastAsia="ko-KR"/>
        </w:rPr>
        <w:t>고온</w:t>
      </w:r>
      <w:r>
        <w:rPr>
          <w:lang w:eastAsia="ko-KR"/>
        </w:rPr>
        <w:t>(70</w:t>
      </w:r>
      <w:r>
        <w:rPr>
          <w:lang w:eastAsia="ko-KR"/>
        </w:rPr>
        <w:t>도</w:t>
      </w:r>
      <w:r>
        <w:rPr>
          <w:lang w:eastAsia="ko-KR"/>
        </w:rPr>
        <w:t xml:space="preserve"> </w:t>
      </w:r>
      <w:r>
        <w:rPr>
          <w:lang w:eastAsia="ko-KR"/>
        </w:rPr>
        <w:t>이상</w:t>
      </w:r>
      <w:r>
        <w:rPr>
          <w:lang w:eastAsia="ko-KR"/>
        </w:rPr>
        <w:t>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냉각수가</w:t>
      </w:r>
      <w:r>
        <w:rPr>
          <w:lang w:eastAsia="ko-KR"/>
        </w:rPr>
        <w:t xml:space="preserve"> </w:t>
      </w:r>
      <w:r>
        <w:rPr>
          <w:lang w:eastAsia="ko-KR"/>
        </w:rPr>
        <w:t>분출되며</w:t>
      </w:r>
      <w:r>
        <w:rPr>
          <w:lang w:eastAsia="ko-KR"/>
        </w:rPr>
        <w:t xml:space="preserve"> </w:t>
      </w:r>
      <w:r>
        <w:rPr>
          <w:lang w:eastAsia="ko-KR"/>
        </w:rPr>
        <w:t>이상온도접촉</w:t>
      </w:r>
      <w:r>
        <w:rPr>
          <w:lang w:eastAsia="ko-KR"/>
        </w:rPr>
        <w:t>(</w:t>
      </w:r>
      <w:r>
        <w:rPr>
          <w:lang w:eastAsia="ko-KR"/>
        </w:rPr>
        <w:t>화상</w:t>
      </w:r>
      <w:r>
        <w:rPr>
          <w:lang w:eastAsia="ko-KR"/>
        </w:rPr>
        <w:t>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재해가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  <w:r>
        <w:rPr>
          <w:lang w:eastAsia="ko-KR"/>
        </w:rPr>
        <w:t xml:space="preserve"> </w:t>
      </w:r>
      <w:r>
        <w:rPr>
          <w:lang w:eastAsia="ko-KR"/>
        </w:rPr>
        <w:t>할뻔함</w:t>
      </w:r>
      <w:r>
        <w:rPr>
          <w:lang w:eastAsia="ko-KR"/>
        </w:rPr>
        <w:t>.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br w:type="page"/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2023-07-25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-2</w:t>
      </w:r>
      <w:r>
        <w:rPr>
          <w:lang w:eastAsia="ko-KR"/>
        </w:rPr>
        <w:t>연주</w:t>
      </w:r>
      <w:r>
        <w:rPr>
          <w:lang w:eastAsia="ko-KR"/>
        </w:rPr>
        <w:t>-Slab</w:t>
      </w:r>
      <w:r>
        <w:rPr>
          <w:lang w:eastAsia="ko-KR"/>
        </w:rPr>
        <w:t>주조</w:t>
      </w:r>
      <w:r>
        <w:rPr>
          <w:lang w:eastAsia="ko-KR"/>
        </w:rPr>
        <w:t>-#4 M/C/8TCM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제강부</w:t>
      </w:r>
      <w:r>
        <w:rPr>
          <w:lang w:eastAsia="ko-KR"/>
        </w:rPr>
        <w:t xml:space="preserve"> 2</w:t>
      </w:r>
      <w:r>
        <w:rPr>
          <w:lang w:eastAsia="ko-KR"/>
        </w:rPr>
        <w:t>연주공장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이상온도접촉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지적확인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 </w:t>
      </w:r>
      <w:r>
        <w:rPr>
          <w:lang w:eastAsia="ko-KR"/>
        </w:rPr>
        <w:t>(</w:t>
      </w:r>
      <w:r>
        <w:rPr>
          <w:lang w:eastAsia="ko-KR"/>
        </w:rPr>
        <w:t>미실시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주조</w:t>
      </w:r>
      <w:r>
        <w:rPr>
          <w:lang w:eastAsia="ko-KR"/>
        </w:rPr>
        <w:t xml:space="preserve"> </w:t>
      </w:r>
      <w:r>
        <w:rPr>
          <w:lang w:eastAsia="ko-KR"/>
        </w:rPr>
        <w:t>종료후</w:t>
      </w:r>
      <w:r>
        <w:rPr>
          <w:lang w:eastAsia="ko-KR"/>
        </w:rPr>
        <w:t xml:space="preserve"> TCM </w:t>
      </w:r>
      <w:r>
        <w:rPr>
          <w:lang w:eastAsia="ko-KR"/>
        </w:rPr>
        <w:t>노즐</w:t>
      </w:r>
      <w:r>
        <w:rPr>
          <w:lang w:eastAsia="ko-KR"/>
        </w:rPr>
        <w:t xml:space="preserve"> </w:t>
      </w:r>
      <w:r>
        <w:rPr>
          <w:lang w:eastAsia="ko-KR"/>
        </w:rPr>
        <w:t>점검하기</w:t>
      </w:r>
      <w:r>
        <w:rPr>
          <w:lang w:eastAsia="ko-KR"/>
        </w:rPr>
        <w:t xml:space="preserve"> </w:t>
      </w:r>
      <w:r>
        <w:rPr>
          <w:lang w:eastAsia="ko-KR"/>
        </w:rPr>
        <w:t>위해서</w:t>
      </w:r>
      <w:r>
        <w:rPr>
          <w:lang w:eastAsia="ko-KR"/>
        </w:rPr>
        <w:t xml:space="preserve"> </w:t>
      </w:r>
      <w:r>
        <w:rPr>
          <w:lang w:eastAsia="ko-KR"/>
        </w:rPr>
        <w:t>점검</w:t>
      </w:r>
      <w:r>
        <w:rPr>
          <w:lang w:eastAsia="ko-KR"/>
        </w:rPr>
        <w:t xml:space="preserve"> </w:t>
      </w:r>
      <w:r>
        <w:rPr>
          <w:lang w:eastAsia="ko-KR"/>
        </w:rPr>
        <w:t>데크</w:t>
      </w:r>
      <w:r>
        <w:rPr>
          <w:lang w:eastAsia="ko-KR"/>
        </w:rPr>
        <w:t xml:space="preserve"> </w:t>
      </w:r>
      <w:r>
        <w:rPr>
          <w:lang w:eastAsia="ko-KR"/>
        </w:rPr>
        <w:t>하부로</w:t>
      </w:r>
      <w:r>
        <w:rPr>
          <w:lang w:eastAsia="ko-KR"/>
        </w:rPr>
        <w:t xml:space="preserve"> </w:t>
      </w:r>
      <w:r>
        <w:rPr>
          <w:lang w:eastAsia="ko-KR"/>
        </w:rPr>
        <w:t>내려가던중</w:t>
      </w:r>
      <w:r>
        <w:rPr>
          <w:lang w:eastAsia="ko-KR"/>
        </w:rPr>
        <w:t xml:space="preserve"> </w:t>
      </w:r>
      <w:r>
        <w:rPr>
          <w:lang w:eastAsia="ko-KR"/>
        </w:rPr>
        <w:t>기외보온</w:t>
      </w:r>
      <w:r>
        <w:rPr>
          <w:lang w:eastAsia="ko-KR"/>
        </w:rPr>
        <w:t xml:space="preserve"> </w:t>
      </w:r>
      <w:r>
        <w:rPr>
          <w:lang w:eastAsia="ko-KR"/>
        </w:rPr>
        <w:t>카바에</w:t>
      </w:r>
      <w:r>
        <w:rPr>
          <w:lang w:eastAsia="ko-KR"/>
        </w:rPr>
        <w:t xml:space="preserve"> </w:t>
      </w:r>
      <w:r>
        <w:rPr>
          <w:lang w:eastAsia="ko-KR"/>
        </w:rPr>
        <w:t>손목이</w:t>
      </w:r>
      <w:r>
        <w:rPr>
          <w:lang w:eastAsia="ko-KR"/>
        </w:rPr>
        <w:t xml:space="preserve"> </w:t>
      </w:r>
      <w:r>
        <w:rPr>
          <w:lang w:eastAsia="ko-KR"/>
        </w:rPr>
        <w:t>접촉되어</w:t>
      </w:r>
      <w:r>
        <w:rPr>
          <w:lang w:eastAsia="ko-KR"/>
        </w:rPr>
        <w:t xml:space="preserve"> </w:t>
      </w:r>
      <w:r>
        <w:rPr>
          <w:lang w:eastAsia="ko-KR"/>
        </w:rPr>
        <w:t>화상을</w:t>
      </w:r>
      <w:r>
        <w:rPr>
          <w:lang w:eastAsia="ko-KR"/>
        </w:rPr>
        <w:t xml:space="preserve"> </w:t>
      </w:r>
      <w:r>
        <w:rPr>
          <w:lang w:eastAsia="ko-KR"/>
        </w:rPr>
        <w:t>입을뻔</w:t>
      </w:r>
      <w:r>
        <w:rPr>
          <w:lang w:eastAsia="ko-KR"/>
        </w:rPr>
        <w:t xml:space="preserve"> </w:t>
      </w:r>
      <w:r>
        <w:rPr>
          <w:lang w:eastAsia="ko-KR"/>
        </w:rPr>
        <w:t>하였다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br w:type="page"/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2023-07-06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에너지</w:t>
      </w:r>
      <w:r>
        <w:rPr>
          <w:lang w:eastAsia="ko-KR"/>
        </w:rPr>
        <w:t>-</w:t>
      </w:r>
      <w:r>
        <w:rPr>
          <w:lang w:eastAsia="ko-KR"/>
        </w:rPr>
        <w:t>발전</w:t>
      </w:r>
      <w:r>
        <w:rPr>
          <w:lang w:eastAsia="ko-KR"/>
        </w:rPr>
        <w:t>-</w:t>
      </w:r>
      <w:r>
        <w:rPr>
          <w:lang w:eastAsia="ko-KR"/>
        </w:rPr>
        <w:t>기력발전</w:t>
      </w:r>
      <w:r>
        <w:rPr>
          <w:lang w:eastAsia="ko-KR"/>
        </w:rPr>
        <w:t>-</w:t>
      </w:r>
      <w:r>
        <w:rPr>
          <w:lang w:eastAsia="ko-KR"/>
        </w:rPr>
        <w:t>발전설비</w:t>
      </w:r>
      <w:r>
        <w:rPr>
          <w:lang w:eastAsia="ko-KR"/>
        </w:rPr>
        <w:t>4</w:t>
      </w:r>
      <w:r>
        <w:rPr>
          <w:lang w:eastAsia="ko-KR"/>
        </w:rPr>
        <w:t>호</w:t>
      </w:r>
      <w:r>
        <w:rPr>
          <w:lang w:eastAsia="ko-KR"/>
        </w:rPr>
        <w:t>/</w:t>
      </w:r>
      <w:r>
        <w:rPr>
          <w:lang w:eastAsia="ko-KR"/>
        </w:rPr>
        <w:t>보일러</w:t>
      </w:r>
      <w:r>
        <w:rPr>
          <w:lang w:eastAsia="ko-KR"/>
        </w:rPr>
        <w:t xml:space="preserve"> 1</w:t>
      </w:r>
      <w:r>
        <w:rPr>
          <w:lang w:eastAsia="ko-KR"/>
        </w:rPr>
        <w:t>층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에너지부</w:t>
      </w:r>
      <w:r>
        <w:rPr>
          <w:lang w:eastAsia="ko-KR"/>
        </w:rPr>
        <w:t xml:space="preserve"> 1</w:t>
      </w:r>
      <w:r>
        <w:rPr>
          <w:lang w:eastAsia="ko-KR"/>
        </w:rPr>
        <w:t>발전공장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이상온도접촉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설비적결함</w:t>
      </w:r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r>
        <w:rPr>
          <w:lang w:eastAsia="ko-KR"/>
        </w:rPr>
        <w:t>환경적결함</w:t>
      </w:r>
      <w:r>
        <w:rPr>
          <w:lang w:eastAsia="ko-KR"/>
        </w:rPr>
        <w:t>)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4</w:t>
      </w:r>
      <w:r>
        <w:rPr>
          <w:lang w:eastAsia="ko-KR"/>
        </w:rPr>
        <w:t>호</w:t>
      </w:r>
      <w:r>
        <w:rPr>
          <w:lang w:eastAsia="ko-KR"/>
        </w:rPr>
        <w:t xml:space="preserve"> </w:t>
      </w:r>
      <w:r>
        <w:rPr>
          <w:lang w:eastAsia="ko-KR"/>
        </w:rPr>
        <w:t>보일러</w:t>
      </w:r>
      <w:r>
        <w:rPr>
          <w:lang w:eastAsia="ko-KR"/>
        </w:rPr>
        <w:t xml:space="preserve"> </w:t>
      </w:r>
      <w:r>
        <w:rPr>
          <w:lang w:eastAsia="ko-KR"/>
        </w:rPr>
        <w:t>야간</w:t>
      </w:r>
      <w:r>
        <w:rPr>
          <w:lang w:eastAsia="ko-KR"/>
        </w:rPr>
        <w:t xml:space="preserve"> </w:t>
      </w:r>
      <w:r>
        <w:rPr>
          <w:lang w:eastAsia="ko-KR"/>
        </w:rPr>
        <w:t>점검중</w:t>
      </w:r>
      <w:r>
        <w:rPr>
          <w:lang w:eastAsia="ko-KR"/>
        </w:rPr>
        <w:t xml:space="preserve"> Seal Pot C</w:t>
      </w:r>
      <w:r>
        <w:rPr>
          <w:lang w:eastAsia="ko-KR"/>
        </w:rPr>
        <w:t>그룹뒤</w:t>
      </w:r>
      <w:r>
        <w:rPr>
          <w:lang w:eastAsia="ko-KR"/>
        </w:rPr>
        <w:t xml:space="preserve"> </w:t>
      </w:r>
      <w:r>
        <w:rPr>
          <w:lang w:eastAsia="ko-KR"/>
        </w:rPr>
        <w:t>저압증기</w:t>
      </w:r>
      <w:r>
        <w:rPr>
          <w:lang w:eastAsia="ko-KR"/>
        </w:rPr>
        <w:t xml:space="preserve"> Drain Trip </w:t>
      </w:r>
      <w:r>
        <w:rPr>
          <w:lang w:eastAsia="ko-KR"/>
        </w:rPr>
        <w:t>전단</w:t>
      </w:r>
      <w:r>
        <w:rPr>
          <w:lang w:eastAsia="ko-KR"/>
        </w:rPr>
        <w:t xml:space="preserve"> </w:t>
      </w:r>
      <w:r>
        <w:rPr>
          <w:lang w:eastAsia="ko-KR"/>
        </w:rPr>
        <w:t>연결부</w:t>
      </w:r>
      <w:r>
        <w:rPr>
          <w:lang w:eastAsia="ko-KR"/>
        </w:rPr>
        <w:t xml:space="preserve"> </w:t>
      </w:r>
      <w:r>
        <w:rPr>
          <w:lang w:eastAsia="ko-KR"/>
        </w:rPr>
        <w:t>Crack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의한</w:t>
      </w:r>
      <w:r>
        <w:rPr>
          <w:lang w:eastAsia="ko-KR"/>
        </w:rPr>
        <w:t xml:space="preserve"> </w:t>
      </w:r>
      <w:r>
        <w:rPr>
          <w:lang w:eastAsia="ko-KR"/>
        </w:rPr>
        <w:t>스팀이</w:t>
      </w:r>
      <w:r>
        <w:rPr>
          <w:lang w:eastAsia="ko-KR"/>
        </w:rPr>
        <w:t xml:space="preserve"> </w:t>
      </w:r>
      <w:r>
        <w:rPr>
          <w:lang w:eastAsia="ko-KR"/>
        </w:rPr>
        <w:t>비산으로</w:t>
      </w:r>
      <w:r>
        <w:rPr>
          <w:lang w:eastAsia="ko-KR"/>
        </w:rPr>
        <w:t xml:space="preserve"> </w:t>
      </w:r>
      <w:r>
        <w:rPr>
          <w:lang w:eastAsia="ko-KR"/>
        </w:rPr>
        <w:t>점검중</w:t>
      </w:r>
      <w:r>
        <w:rPr>
          <w:lang w:eastAsia="ko-KR"/>
        </w:rPr>
        <w:t xml:space="preserve"> </w:t>
      </w:r>
      <w:r>
        <w:rPr>
          <w:lang w:eastAsia="ko-KR"/>
        </w:rPr>
        <w:t>화상을</w:t>
      </w:r>
      <w:r>
        <w:rPr>
          <w:lang w:eastAsia="ko-KR"/>
        </w:rPr>
        <w:t xml:space="preserve"> </w:t>
      </w:r>
      <w:r>
        <w:rPr>
          <w:lang w:eastAsia="ko-KR"/>
        </w:rPr>
        <w:t>입을</w:t>
      </w:r>
      <w:r>
        <w:rPr>
          <w:lang w:eastAsia="ko-KR"/>
        </w:rPr>
        <w:t xml:space="preserve"> </w:t>
      </w:r>
      <w:r>
        <w:rPr>
          <w:lang w:eastAsia="ko-KR"/>
        </w:rPr>
        <w:t>뻔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br w:type="page"/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2023-06-18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B</w:t>
      </w:r>
      <w:r>
        <w:rPr>
          <w:lang w:eastAsia="ko-KR"/>
        </w:rPr>
        <w:t>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)3</w:t>
      </w:r>
      <w:r>
        <w:rPr>
          <w:lang w:eastAsia="ko-KR"/>
        </w:rPr>
        <w:t>도금</w:t>
      </w:r>
      <w:r>
        <w:rPr>
          <w:lang w:eastAsia="ko-KR"/>
        </w:rPr>
        <w:t>-6</w:t>
      </w:r>
      <w:r>
        <w:rPr>
          <w:lang w:eastAsia="ko-KR"/>
        </w:rPr>
        <w:t>용융도금</w:t>
      </w:r>
      <w:r>
        <w:rPr>
          <w:lang w:eastAsia="ko-KR"/>
        </w:rPr>
        <w:t xml:space="preserve">-6CGL-POT </w:t>
      </w:r>
      <w:r>
        <w:rPr>
          <w:lang w:eastAsia="ko-KR"/>
        </w:rPr>
        <w:t>및</w:t>
      </w:r>
      <w:r>
        <w:rPr>
          <w:lang w:eastAsia="ko-KR"/>
        </w:rPr>
        <w:t xml:space="preserve"> C/T/POT</w:t>
      </w:r>
      <w:r>
        <w:rPr>
          <w:lang w:eastAsia="ko-KR"/>
        </w:rPr>
        <w:t>전면</w:t>
      </w:r>
      <w:r>
        <w:rPr>
          <w:lang w:eastAsia="ko-KR"/>
        </w:rPr>
        <w:t xml:space="preserve"> A-Robot </w:t>
      </w:r>
      <w:r>
        <w:rPr>
          <w:lang w:eastAsia="ko-KR"/>
        </w:rPr>
        <w:t>주변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도금부</w:t>
      </w:r>
      <w:r>
        <w:rPr>
          <w:lang w:eastAsia="ko-KR"/>
        </w:rPr>
        <w:t xml:space="preserve"> 3</w:t>
      </w:r>
      <w:r>
        <w:rPr>
          <w:lang w:eastAsia="ko-KR"/>
        </w:rPr>
        <w:t>도금공장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이상온도접촉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비정상통로이용</w:t>
      </w:r>
      <w:r>
        <w:rPr>
          <w:lang w:eastAsia="ko-KR"/>
        </w:rPr>
        <w:t xml:space="preserve"> (</w:t>
      </w:r>
      <w:r>
        <w:rPr>
          <w:lang w:eastAsia="ko-KR"/>
        </w:rPr>
        <w:t>안전통로</w:t>
      </w:r>
      <w:r>
        <w:rPr>
          <w:lang w:eastAsia="ko-KR"/>
        </w:rPr>
        <w:t xml:space="preserve"> </w:t>
      </w:r>
      <w:r>
        <w:rPr>
          <w:lang w:eastAsia="ko-KR"/>
        </w:rPr>
        <w:t>미확보</w:t>
      </w:r>
      <w:r>
        <w:rPr>
          <w:lang w:eastAsia="ko-KR"/>
        </w:rPr>
        <w:t xml:space="preserve">, </w:t>
      </w:r>
      <w:r>
        <w:rPr>
          <w:lang w:eastAsia="ko-KR"/>
        </w:rPr>
        <w:t>불이용등</w:t>
      </w:r>
      <w:r>
        <w:rPr>
          <w:lang w:eastAsia="ko-KR"/>
        </w:rPr>
        <w:t>)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일상작업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Air Knife Baffle Centering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A-Robot</w:t>
      </w:r>
      <w:r>
        <w:rPr>
          <w:lang w:eastAsia="ko-KR"/>
        </w:rPr>
        <w:t>를</w:t>
      </w:r>
      <w:r>
        <w:rPr>
          <w:lang w:eastAsia="ko-KR"/>
        </w:rPr>
        <w:t xml:space="preserve"> Stop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Air Knife W/S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이동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Dross</w:t>
      </w:r>
      <w:r>
        <w:rPr>
          <w:lang w:eastAsia="ko-KR"/>
        </w:rPr>
        <w:t>제거</w:t>
      </w:r>
      <w:r>
        <w:rPr>
          <w:lang w:eastAsia="ko-KR"/>
        </w:rPr>
        <w:t xml:space="preserve"> Shovel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좌측</w:t>
      </w:r>
      <w:r>
        <w:rPr>
          <w:lang w:eastAsia="ko-KR"/>
        </w:rPr>
        <w:t xml:space="preserve"> </w:t>
      </w:r>
      <w:r>
        <w:rPr>
          <w:lang w:eastAsia="ko-KR"/>
        </w:rPr>
        <w:t>발이</w:t>
      </w:r>
      <w:r>
        <w:rPr>
          <w:lang w:eastAsia="ko-KR"/>
        </w:rPr>
        <w:t xml:space="preserve"> </w:t>
      </w:r>
      <w:r>
        <w:rPr>
          <w:lang w:eastAsia="ko-KR"/>
        </w:rPr>
        <w:t>간섭되어</w:t>
      </w:r>
      <w:r>
        <w:rPr>
          <w:lang w:eastAsia="ko-KR"/>
        </w:rPr>
        <w:t xml:space="preserve"> </w:t>
      </w:r>
      <w:r>
        <w:rPr>
          <w:lang w:eastAsia="ko-KR"/>
        </w:rPr>
        <w:t>화상을</w:t>
      </w:r>
      <w:r>
        <w:rPr>
          <w:lang w:eastAsia="ko-KR"/>
        </w:rPr>
        <w:t xml:space="preserve"> </w:t>
      </w:r>
      <w:r>
        <w:rPr>
          <w:lang w:eastAsia="ko-KR"/>
        </w:rPr>
        <w:t>입을뻔</w:t>
      </w:r>
      <w:r>
        <w:rPr>
          <w:lang w:eastAsia="ko-KR"/>
        </w:rPr>
        <w:t xml:space="preserve"> </w:t>
      </w:r>
      <w:r>
        <w:rPr>
          <w:lang w:eastAsia="ko-KR"/>
        </w:rPr>
        <w:t>하였습니다</w:t>
      </w:r>
      <w:r>
        <w:rPr>
          <w:lang w:eastAsia="ko-KR"/>
        </w:rPr>
        <w:t>.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br w:type="page"/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2023-06-03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B</w:t>
      </w:r>
      <w:r>
        <w:rPr>
          <w:lang w:eastAsia="ko-KR"/>
        </w:rPr>
        <w:t>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-2</w:t>
      </w:r>
      <w:r>
        <w:rPr>
          <w:lang w:eastAsia="ko-KR"/>
        </w:rPr>
        <w:t>연주</w:t>
      </w:r>
      <w:r>
        <w:rPr>
          <w:lang w:eastAsia="ko-KR"/>
        </w:rPr>
        <w:t>-Slab</w:t>
      </w:r>
      <w:r>
        <w:rPr>
          <w:lang w:eastAsia="ko-KR"/>
        </w:rPr>
        <w:t>주조</w:t>
      </w:r>
      <w:r>
        <w:rPr>
          <w:lang w:eastAsia="ko-KR"/>
        </w:rPr>
        <w:t xml:space="preserve">-#4 M/C/L/D </w:t>
      </w:r>
      <w:r>
        <w:rPr>
          <w:lang w:eastAsia="ko-KR"/>
        </w:rPr>
        <w:t>터렛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제강부</w:t>
      </w:r>
      <w:r>
        <w:rPr>
          <w:lang w:eastAsia="ko-KR"/>
        </w:rPr>
        <w:t xml:space="preserve"> 2</w:t>
      </w:r>
      <w:r>
        <w:rPr>
          <w:lang w:eastAsia="ko-KR"/>
        </w:rPr>
        <w:t>연주공장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이상온도접촉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지적확인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 (</w:t>
      </w:r>
      <w:r>
        <w:rPr>
          <w:lang w:eastAsia="ko-KR"/>
        </w:rPr>
        <w:t>미실시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레들</w:t>
      </w:r>
      <w:r>
        <w:rPr>
          <w:lang w:eastAsia="ko-KR"/>
        </w:rPr>
        <w:t xml:space="preserve"> </w:t>
      </w:r>
      <w:r>
        <w:rPr>
          <w:lang w:eastAsia="ko-KR"/>
        </w:rPr>
        <w:t>교환</w:t>
      </w:r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래들</w:t>
      </w:r>
      <w:r>
        <w:rPr>
          <w:lang w:eastAsia="ko-KR"/>
        </w:rPr>
        <w:t xml:space="preserve"> </w:t>
      </w:r>
      <w:r>
        <w:rPr>
          <w:lang w:eastAsia="ko-KR"/>
        </w:rPr>
        <w:t>유압호스</w:t>
      </w:r>
      <w:r>
        <w:rPr>
          <w:lang w:eastAsia="ko-KR"/>
        </w:rPr>
        <w:t xml:space="preserve"> </w:t>
      </w:r>
      <w:r>
        <w:rPr>
          <w:lang w:eastAsia="ko-KR"/>
        </w:rPr>
        <w:t>해제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잔압으로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비산된</w:t>
      </w:r>
      <w:r>
        <w:rPr>
          <w:lang w:eastAsia="ko-KR"/>
        </w:rPr>
        <w:t xml:space="preserve"> </w:t>
      </w:r>
      <w:r>
        <w:rPr>
          <w:lang w:eastAsia="ko-KR"/>
        </w:rPr>
        <w:t>오일로</w:t>
      </w:r>
      <w:r>
        <w:rPr>
          <w:lang w:eastAsia="ko-KR"/>
        </w:rPr>
        <w:t xml:space="preserve"> </w:t>
      </w:r>
      <w:r>
        <w:rPr>
          <w:lang w:eastAsia="ko-KR"/>
        </w:rPr>
        <w:t>화상</w:t>
      </w:r>
      <w:r>
        <w:rPr>
          <w:lang w:eastAsia="ko-KR"/>
        </w:rPr>
        <w:t xml:space="preserve"> </w:t>
      </w:r>
      <w:r>
        <w:rPr>
          <w:lang w:eastAsia="ko-KR"/>
        </w:rPr>
        <w:t>입을</w:t>
      </w:r>
      <w:r>
        <w:rPr>
          <w:lang w:eastAsia="ko-KR"/>
        </w:rPr>
        <w:t xml:space="preserve"> </w:t>
      </w:r>
      <w:r>
        <w:rPr>
          <w:lang w:eastAsia="ko-KR"/>
        </w:rPr>
        <w:t>뻔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br w:type="page"/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2023-04-27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SNNC-</w:t>
      </w:r>
      <w:r>
        <w:rPr>
          <w:lang w:eastAsia="ko-KR"/>
        </w:rPr>
        <w:t>제련공장</w:t>
      </w:r>
      <w:r>
        <w:rPr>
          <w:lang w:eastAsia="ko-KR"/>
        </w:rPr>
        <w:t>-</w:t>
      </w:r>
      <w:r>
        <w:rPr>
          <w:lang w:eastAsia="ko-KR"/>
        </w:rPr>
        <w:t>정련</w:t>
      </w:r>
      <w:r>
        <w:rPr>
          <w:lang w:eastAsia="ko-KR"/>
        </w:rPr>
        <w:t xml:space="preserve"> 2</w:t>
      </w:r>
      <w:r>
        <w:rPr>
          <w:lang w:eastAsia="ko-KR"/>
        </w:rPr>
        <w:t>기</w:t>
      </w:r>
      <w:r>
        <w:rPr>
          <w:lang w:eastAsia="ko-KR"/>
        </w:rPr>
        <w:t>-</w:t>
      </w:r>
      <w:r>
        <w:rPr>
          <w:lang w:eastAsia="ko-KR"/>
        </w:rPr>
        <w:t>기타</w:t>
      </w:r>
      <w:r>
        <w:rPr>
          <w:lang w:eastAsia="ko-KR"/>
        </w:rPr>
        <w:t>/</w:t>
      </w:r>
      <w:r>
        <w:rPr>
          <w:lang w:eastAsia="ko-KR"/>
        </w:rPr>
        <w:t>주조장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제련공장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이상온도접촉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기타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주조중</w:t>
      </w:r>
      <w:r>
        <w:rPr>
          <w:lang w:eastAsia="ko-KR"/>
        </w:rPr>
        <w:t xml:space="preserve"> Booth</w:t>
      </w:r>
      <w:r>
        <w:rPr>
          <w:lang w:eastAsia="ko-KR"/>
        </w:rPr>
        <w:t>내부</w:t>
      </w:r>
      <w:r>
        <w:rPr>
          <w:lang w:eastAsia="ko-KR"/>
        </w:rPr>
        <w:t xml:space="preserve"> </w:t>
      </w:r>
      <w:r>
        <w:rPr>
          <w:lang w:eastAsia="ko-KR"/>
        </w:rPr>
        <w:t>관찰창이</w:t>
      </w:r>
      <w:r>
        <w:rPr>
          <w:lang w:eastAsia="ko-KR"/>
        </w:rPr>
        <w:t xml:space="preserve"> </w:t>
      </w:r>
      <w:r>
        <w:rPr>
          <w:lang w:eastAsia="ko-KR"/>
        </w:rPr>
        <w:t>노후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외부</w:t>
      </w:r>
      <w:r>
        <w:rPr>
          <w:lang w:eastAsia="ko-KR"/>
        </w:rPr>
        <w:t xml:space="preserve"> </w:t>
      </w:r>
      <w:r>
        <w:rPr>
          <w:lang w:eastAsia="ko-KR"/>
        </w:rPr>
        <w:t>이물질로</w:t>
      </w:r>
      <w:r>
        <w:rPr>
          <w:lang w:eastAsia="ko-KR"/>
        </w:rPr>
        <w:t xml:space="preserve"> </w:t>
      </w:r>
      <w:r>
        <w:rPr>
          <w:lang w:eastAsia="ko-KR"/>
        </w:rPr>
        <w:t>인하여</w:t>
      </w:r>
      <w:r>
        <w:rPr>
          <w:lang w:eastAsia="ko-KR"/>
        </w:rPr>
        <w:t xml:space="preserve"> </w:t>
      </w:r>
      <w:r>
        <w:rPr>
          <w:lang w:eastAsia="ko-KR"/>
        </w:rPr>
        <w:t>육안식별이</w:t>
      </w:r>
      <w:r>
        <w:rPr>
          <w:lang w:eastAsia="ko-KR"/>
        </w:rPr>
        <w:t xml:space="preserve"> </w:t>
      </w:r>
      <w:r>
        <w:rPr>
          <w:lang w:eastAsia="ko-KR"/>
        </w:rPr>
        <w:t>불가</w:t>
      </w:r>
      <w:r>
        <w:rPr>
          <w:lang w:eastAsia="ko-KR"/>
        </w:rPr>
        <w:t xml:space="preserve"> </w:t>
      </w:r>
      <w:r>
        <w:rPr>
          <w:lang w:eastAsia="ko-KR"/>
        </w:rPr>
        <w:t>관찰창을</w:t>
      </w:r>
      <w:r>
        <w:rPr>
          <w:lang w:eastAsia="ko-KR"/>
        </w:rPr>
        <w:t xml:space="preserve"> </w:t>
      </w:r>
      <w:r>
        <w:rPr>
          <w:lang w:eastAsia="ko-KR"/>
        </w:rPr>
        <w:t>약</w:t>
      </w:r>
      <w:r>
        <w:rPr>
          <w:lang w:eastAsia="ko-KR"/>
        </w:rPr>
        <w:t xml:space="preserve"> 5Cm</w:t>
      </w:r>
      <w:r>
        <w:rPr>
          <w:lang w:eastAsia="ko-KR"/>
        </w:rPr>
        <w:t>열고</w:t>
      </w:r>
      <w:r>
        <w:rPr>
          <w:lang w:eastAsia="ko-KR"/>
        </w:rPr>
        <w:t xml:space="preserve"> </w:t>
      </w:r>
      <w:r>
        <w:rPr>
          <w:lang w:eastAsia="ko-KR"/>
        </w:rPr>
        <w:t>주조하던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불꽃이</w:t>
      </w:r>
      <w:r>
        <w:rPr>
          <w:lang w:eastAsia="ko-KR"/>
        </w:rPr>
        <w:t xml:space="preserve"> </w:t>
      </w:r>
      <w:r>
        <w:rPr>
          <w:lang w:eastAsia="ko-KR"/>
        </w:rPr>
        <w:t>팬던트로</w:t>
      </w:r>
      <w:r>
        <w:rPr>
          <w:lang w:eastAsia="ko-KR"/>
        </w:rPr>
        <w:t xml:space="preserve"> </w:t>
      </w:r>
      <w:r>
        <w:rPr>
          <w:lang w:eastAsia="ko-KR"/>
        </w:rPr>
        <w:t>튀어</w:t>
      </w:r>
      <w:r>
        <w:rPr>
          <w:lang w:eastAsia="ko-KR"/>
        </w:rPr>
        <w:t xml:space="preserve"> </w:t>
      </w:r>
      <w:r>
        <w:rPr>
          <w:lang w:eastAsia="ko-KR"/>
        </w:rPr>
        <w:t>팬던트</w:t>
      </w:r>
      <w:r>
        <w:rPr>
          <w:lang w:eastAsia="ko-KR"/>
        </w:rPr>
        <w:t xml:space="preserve"> </w:t>
      </w:r>
      <w:r>
        <w:rPr>
          <w:lang w:eastAsia="ko-KR"/>
        </w:rPr>
        <w:t>조작중이던</w:t>
      </w:r>
      <w:r>
        <w:rPr>
          <w:lang w:eastAsia="ko-KR"/>
        </w:rPr>
        <w:t xml:space="preserve"> </w:t>
      </w:r>
      <w:r>
        <w:rPr>
          <w:lang w:eastAsia="ko-KR"/>
        </w:rPr>
        <w:t>우측</w:t>
      </w:r>
      <w:r>
        <w:rPr>
          <w:lang w:eastAsia="ko-KR"/>
        </w:rPr>
        <w:t xml:space="preserve"> </w:t>
      </w:r>
      <w:r>
        <w:rPr>
          <w:lang w:eastAsia="ko-KR"/>
        </w:rPr>
        <w:t>제</w:t>
      </w:r>
      <w:r>
        <w:rPr>
          <w:lang w:eastAsia="ko-KR"/>
        </w:rPr>
        <w:t>2</w:t>
      </w:r>
      <w:r>
        <w:rPr>
          <w:lang w:eastAsia="ko-KR"/>
        </w:rPr>
        <w:t>수지</w:t>
      </w:r>
      <w:r>
        <w:rPr>
          <w:lang w:eastAsia="ko-KR"/>
        </w:rPr>
        <w:t xml:space="preserve"> </w:t>
      </w:r>
      <w:r>
        <w:rPr>
          <w:lang w:eastAsia="ko-KR"/>
        </w:rPr>
        <w:t>위에</w:t>
      </w:r>
      <w:r>
        <w:rPr>
          <w:lang w:eastAsia="ko-KR"/>
        </w:rPr>
        <w:t xml:space="preserve"> </w:t>
      </w:r>
      <w:r>
        <w:rPr>
          <w:lang w:eastAsia="ko-KR"/>
        </w:rPr>
        <w:t>떨어지면서</w:t>
      </w:r>
      <w:r>
        <w:rPr>
          <w:lang w:eastAsia="ko-KR"/>
        </w:rPr>
        <w:t xml:space="preserve"> </w:t>
      </w:r>
      <w:r>
        <w:rPr>
          <w:lang w:eastAsia="ko-KR"/>
        </w:rPr>
        <w:t>화상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br w:type="page"/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2021-10-13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SNNC-</w:t>
      </w:r>
      <w:r>
        <w:rPr>
          <w:lang w:eastAsia="ko-KR"/>
        </w:rPr>
        <w:t>제련공장</w:t>
      </w:r>
      <w:r>
        <w:rPr>
          <w:lang w:eastAsia="ko-KR"/>
        </w:rPr>
        <w:t>-</w:t>
      </w:r>
      <w:r>
        <w:rPr>
          <w:lang w:eastAsia="ko-KR"/>
        </w:rPr>
        <w:t>전기로</w:t>
      </w:r>
      <w:r>
        <w:rPr>
          <w:lang w:eastAsia="ko-KR"/>
        </w:rPr>
        <w:t xml:space="preserve"> 1</w:t>
      </w:r>
      <w:r>
        <w:rPr>
          <w:lang w:eastAsia="ko-KR"/>
        </w:rPr>
        <w:t>기</w:t>
      </w:r>
      <w:r>
        <w:rPr>
          <w:lang w:eastAsia="ko-KR"/>
        </w:rPr>
        <w:t>-19M/19m Feed pipe 1B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제련공장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이상온도접촉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설비적결함</w:t>
      </w:r>
      <w:r>
        <w:rPr>
          <w:lang w:eastAsia="ko-KR"/>
        </w:rPr>
        <w:t xml:space="preserve"> </w:t>
      </w:r>
      <w:r>
        <w:rPr>
          <w:lang w:eastAsia="ko-KR"/>
        </w:rPr>
        <w:t>(</w:t>
      </w:r>
      <w:r>
        <w:rPr>
          <w:lang w:eastAsia="ko-KR"/>
        </w:rPr>
        <w:t>물적</w:t>
      </w:r>
      <w:r>
        <w:rPr>
          <w:lang w:eastAsia="ko-KR"/>
        </w:rPr>
        <w:t>,</w:t>
      </w:r>
      <w:r>
        <w:rPr>
          <w:lang w:eastAsia="ko-KR"/>
        </w:rPr>
        <w:t>환경적결함</w:t>
      </w:r>
      <w:r>
        <w:rPr>
          <w:lang w:eastAsia="ko-KR"/>
        </w:rPr>
        <w:t xml:space="preserve">), </w:t>
      </w:r>
      <w:r>
        <w:rPr>
          <w:lang w:eastAsia="ko-KR"/>
        </w:rPr>
        <w:t>기타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 xml:space="preserve">Feed pipe 1B </w:t>
      </w:r>
      <w:r>
        <w:rPr>
          <w:lang w:eastAsia="ko-KR"/>
        </w:rPr>
        <w:t>관통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공간이</w:t>
      </w:r>
      <w:r>
        <w:rPr>
          <w:lang w:eastAsia="ko-KR"/>
        </w:rPr>
        <w:t xml:space="preserve"> </w:t>
      </w:r>
      <w:r>
        <w:rPr>
          <w:lang w:eastAsia="ko-KR"/>
        </w:rPr>
        <w:t>협소하고</w:t>
      </w:r>
      <w:r>
        <w:rPr>
          <w:lang w:eastAsia="ko-KR"/>
        </w:rPr>
        <w:t xml:space="preserve"> </w:t>
      </w:r>
      <w:r>
        <w:rPr>
          <w:lang w:eastAsia="ko-KR"/>
        </w:rPr>
        <w:t>자세가</w:t>
      </w:r>
      <w:r>
        <w:rPr>
          <w:lang w:eastAsia="ko-KR"/>
        </w:rPr>
        <w:t xml:space="preserve"> </w:t>
      </w:r>
      <w:r>
        <w:rPr>
          <w:lang w:eastAsia="ko-KR"/>
        </w:rPr>
        <w:t>불안정하여</w:t>
      </w:r>
      <w:r>
        <w:rPr>
          <w:lang w:eastAsia="ko-KR"/>
        </w:rPr>
        <w:t xml:space="preserve">, </w:t>
      </w:r>
      <w:r>
        <w:rPr>
          <w:lang w:eastAsia="ko-KR"/>
        </w:rPr>
        <w:t>구조물에</w:t>
      </w:r>
      <w:r>
        <w:rPr>
          <w:lang w:eastAsia="ko-KR"/>
        </w:rPr>
        <w:t xml:space="preserve"> </w:t>
      </w:r>
      <w:r>
        <w:rPr>
          <w:lang w:eastAsia="ko-KR"/>
        </w:rPr>
        <w:t>발을</w:t>
      </w:r>
      <w:r>
        <w:rPr>
          <w:lang w:eastAsia="ko-KR"/>
        </w:rPr>
        <w:t xml:space="preserve"> </w:t>
      </w:r>
      <w:r>
        <w:rPr>
          <w:lang w:eastAsia="ko-KR"/>
        </w:rPr>
        <w:t>딛고</w:t>
      </w:r>
      <w:r>
        <w:rPr>
          <w:lang w:eastAsia="ko-KR"/>
        </w:rPr>
        <w:t xml:space="preserve"> </w:t>
      </w:r>
      <w:r>
        <w:rPr>
          <w:lang w:eastAsia="ko-KR"/>
        </w:rPr>
        <w:t>관통작업</w:t>
      </w:r>
      <w:r>
        <w:rPr>
          <w:lang w:eastAsia="ko-KR"/>
        </w:rPr>
        <w:t xml:space="preserve"> </w:t>
      </w:r>
      <w:r>
        <w:rPr>
          <w:lang w:eastAsia="ko-KR"/>
        </w:rPr>
        <w:t>실시</w:t>
      </w:r>
      <w:r>
        <w:rPr>
          <w:lang w:eastAsia="ko-KR"/>
        </w:rPr>
        <w:t xml:space="preserve"> </w:t>
      </w:r>
      <w:r>
        <w:rPr>
          <w:lang w:eastAsia="ko-KR"/>
        </w:rPr>
        <w:t>다량의</w:t>
      </w:r>
      <w:r>
        <w:rPr>
          <w:lang w:eastAsia="ko-KR"/>
        </w:rPr>
        <w:t xml:space="preserve"> Clinker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인한</w:t>
      </w:r>
      <w:r>
        <w:rPr>
          <w:lang w:eastAsia="ko-KR"/>
        </w:rPr>
        <w:t xml:space="preserve"> </w:t>
      </w:r>
      <w:r>
        <w:rPr>
          <w:lang w:eastAsia="ko-KR"/>
        </w:rPr>
        <w:t>관통</w:t>
      </w:r>
      <w:r>
        <w:rPr>
          <w:lang w:eastAsia="ko-KR"/>
        </w:rPr>
        <w:t xml:space="preserve"> </w:t>
      </w:r>
      <w:r>
        <w:rPr>
          <w:lang w:eastAsia="ko-KR"/>
        </w:rPr>
        <w:t>작업시간이</w:t>
      </w:r>
      <w:r>
        <w:rPr>
          <w:lang w:eastAsia="ko-KR"/>
        </w:rPr>
        <w:t xml:space="preserve"> </w:t>
      </w:r>
      <w:r>
        <w:rPr>
          <w:lang w:eastAsia="ko-KR"/>
        </w:rPr>
        <w:t>증가하고</w:t>
      </w:r>
      <w:r>
        <w:rPr>
          <w:lang w:eastAsia="ko-KR"/>
        </w:rPr>
        <w:t xml:space="preserve">,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도중</w:t>
      </w:r>
      <w:r>
        <w:rPr>
          <w:lang w:eastAsia="ko-KR"/>
        </w:rPr>
        <w:t xml:space="preserve"> </w:t>
      </w:r>
      <w:r>
        <w:rPr>
          <w:lang w:eastAsia="ko-KR"/>
        </w:rPr>
        <w:t>무게중심을</w:t>
      </w:r>
      <w:r>
        <w:rPr>
          <w:lang w:eastAsia="ko-KR"/>
        </w:rPr>
        <w:t xml:space="preserve"> </w:t>
      </w:r>
      <w:r>
        <w:rPr>
          <w:lang w:eastAsia="ko-KR"/>
        </w:rPr>
        <w:t>잃고</w:t>
      </w:r>
      <w:r>
        <w:rPr>
          <w:lang w:eastAsia="ko-KR"/>
        </w:rPr>
        <w:t xml:space="preserve"> </w:t>
      </w:r>
      <w:r>
        <w:rPr>
          <w:lang w:eastAsia="ko-KR"/>
        </w:rPr>
        <w:t>발을</w:t>
      </w:r>
      <w:r>
        <w:rPr>
          <w:lang w:eastAsia="ko-KR"/>
        </w:rPr>
        <w:t xml:space="preserve"> </w:t>
      </w:r>
      <w:r>
        <w:rPr>
          <w:lang w:eastAsia="ko-KR"/>
        </w:rPr>
        <w:t>헛딛여</w:t>
      </w:r>
      <w:r>
        <w:rPr>
          <w:lang w:eastAsia="ko-KR"/>
        </w:rPr>
        <w:t xml:space="preserve"> </w:t>
      </w:r>
      <w:r>
        <w:rPr>
          <w:lang w:eastAsia="ko-KR"/>
        </w:rPr>
        <w:t>고온의</w:t>
      </w:r>
      <w:r>
        <w:rPr>
          <w:lang w:eastAsia="ko-KR"/>
        </w:rPr>
        <w:t xml:space="preserve"> Calcine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고온의</w:t>
      </w:r>
      <w:r>
        <w:rPr>
          <w:lang w:eastAsia="ko-KR"/>
        </w:rPr>
        <w:t xml:space="preserve"> Pipe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접촉하여</w:t>
      </w:r>
      <w:r>
        <w:rPr>
          <w:lang w:eastAsia="ko-KR"/>
        </w:rPr>
        <w:t xml:space="preserve"> </w:t>
      </w:r>
      <w:r>
        <w:rPr>
          <w:lang w:eastAsia="ko-KR"/>
        </w:rPr>
        <w:t>화상을</w:t>
      </w:r>
      <w:r>
        <w:rPr>
          <w:lang w:eastAsia="ko-KR"/>
        </w:rPr>
        <w:t xml:space="preserve"> </w:t>
      </w:r>
      <w:r>
        <w:rPr>
          <w:lang w:eastAsia="ko-KR"/>
        </w:rPr>
        <w:t>입을</w:t>
      </w:r>
      <w:r>
        <w:rPr>
          <w:lang w:eastAsia="ko-KR"/>
        </w:rPr>
        <w:t xml:space="preserve"> </w:t>
      </w:r>
      <w:r>
        <w:rPr>
          <w:lang w:eastAsia="ko-KR"/>
        </w:rPr>
        <w:t>뻔함</w:t>
      </w:r>
      <w:r>
        <w:rPr>
          <w:lang w:eastAsia="ko-KR"/>
        </w:rPr>
        <w:t>.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br w:type="page"/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2021-10-09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)STS-</w:t>
      </w:r>
      <w:r>
        <w:rPr>
          <w:lang w:eastAsia="ko-KR"/>
        </w:rPr>
        <w:t>제강</w:t>
      </w:r>
      <w:r>
        <w:rPr>
          <w:lang w:eastAsia="ko-KR"/>
        </w:rPr>
        <w:t>-3</w:t>
      </w:r>
      <w:r>
        <w:rPr>
          <w:lang w:eastAsia="ko-KR"/>
        </w:rPr>
        <w:t>제강</w:t>
      </w:r>
      <w:r>
        <w:rPr>
          <w:lang w:eastAsia="ko-KR"/>
        </w:rPr>
        <w:t>-</w:t>
      </w:r>
      <w:r>
        <w:rPr>
          <w:lang w:eastAsia="ko-KR"/>
        </w:rPr>
        <w:t>주조</w:t>
      </w:r>
      <w:r>
        <w:rPr>
          <w:lang w:eastAsia="ko-KR"/>
        </w:rPr>
        <w:t>/</w:t>
      </w:r>
      <w:r>
        <w:rPr>
          <w:lang w:eastAsia="ko-KR"/>
        </w:rPr>
        <w:t>래들</w:t>
      </w:r>
      <w:r>
        <w:rPr>
          <w:lang w:eastAsia="ko-KR"/>
        </w:rPr>
        <w:t xml:space="preserve"> </w:t>
      </w:r>
      <w:r>
        <w:rPr>
          <w:lang w:eastAsia="ko-KR"/>
        </w:rPr>
        <w:t>수강</w:t>
      </w:r>
      <w:r>
        <w:rPr>
          <w:lang w:eastAsia="ko-KR"/>
        </w:rPr>
        <w:t>Deck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)STS</w:t>
      </w:r>
      <w:r>
        <w:rPr>
          <w:lang w:eastAsia="ko-KR"/>
        </w:rPr>
        <w:t>제강부</w:t>
      </w:r>
      <w:r>
        <w:rPr>
          <w:lang w:eastAsia="ko-KR"/>
        </w:rPr>
        <w:t xml:space="preserve"> 3</w:t>
      </w:r>
      <w:r>
        <w:rPr>
          <w:lang w:eastAsia="ko-KR"/>
        </w:rPr>
        <w:t>제강공장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이상온도접촉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잔류압력</w:t>
      </w:r>
      <w:r>
        <w:rPr>
          <w:lang w:eastAsia="ko-KR"/>
        </w:rPr>
        <w:t xml:space="preserve"> </w:t>
      </w:r>
      <w:r>
        <w:rPr>
          <w:lang w:eastAsia="ko-KR"/>
        </w:rPr>
        <w:t>제거불량</w:t>
      </w:r>
      <w:r>
        <w:rPr>
          <w:lang w:eastAsia="ko-KR"/>
        </w:rPr>
        <w:t>(</w:t>
      </w:r>
      <w:r>
        <w:rPr>
          <w:lang w:eastAsia="ko-KR"/>
        </w:rPr>
        <w:t>방산미흡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), </w:t>
      </w:r>
      <w:r>
        <w:rPr>
          <w:lang w:eastAsia="ko-KR"/>
        </w:rPr>
        <w:t>상호</w:t>
      </w:r>
      <w:r>
        <w:rPr>
          <w:lang w:eastAsia="ko-KR"/>
        </w:rPr>
        <w:t xml:space="preserve"> </w:t>
      </w:r>
      <w:r>
        <w:rPr>
          <w:lang w:eastAsia="ko-KR"/>
        </w:rPr>
        <w:t>신호연락</w:t>
      </w:r>
      <w:r>
        <w:rPr>
          <w:lang w:eastAsia="ko-KR"/>
        </w:rPr>
        <w:t xml:space="preserve"> </w:t>
      </w:r>
      <w:r>
        <w:rPr>
          <w:lang w:eastAsia="ko-KR"/>
        </w:rPr>
        <w:t>불충분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#01</w:t>
      </w:r>
      <w:r>
        <w:rPr>
          <w:lang w:eastAsia="ko-KR"/>
        </w:rPr>
        <w:t>호</w:t>
      </w:r>
      <w:r>
        <w:rPr>
          <w:lang w:eastAsia="ko-KR"/>
        </w:rPr>
        <w:t xml:space="preserve"> </w:t>
      </w:r>
      <w:r>
        <w:rPr>
          <w:lang w:eastAsia="ko-KR"/>
        </w:rPr>
        <w:t>래들</w:t>
      </w:r>
      <w:r>
        <w:rPr>
          <w:lang w:eastAsia="ko-KR"/>
        </w:rPr>
        <w:t xml:space="preserve"> </w:t>
      </w:r>
      <w:r>
        <w:rPr>
          <w:lang w:eastAsia="ko-KR"/>
        </w:rPr>
        <w:t>수강후</w:t>
      </w:r>
      <w:r>
        <w:rPr>
          <w:lang w:eastAsia="ko-KR"/>
        </w:rPr>
        <w:t xml:space="preserve"> </w:t>
      </w:r>
      <w:r>
        <w:rPr>
          <w:lang w:eastAsia="ko-KR"/>
        </w:rPr>
        <w:t>래들내</w:t>
      </w:r>
      <w:r>
        <w:rPr>
          <w:lang w:eastAsia="ko-KR"/>
        </w:rPr>
        <w:t xml:space="preserve"> </w:t>
      </w:r>
      <w:r>
        <w:rPr>
          <w:lang w:eastAsia="ko-KR"/>
        </w:rPr>
        <w:t>유압</w:t>
      </w:r>
      <w:r>
        <w:rPr>
          <w:lang w:eastAsia="ko-KR"/>
        </w:rPr>
        <w:t xml:space="preserve"> Coupler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체결하기위해</w:t>
      </w:r>
      <w:r>
        <w:rPr>
          <w:lang w:eastAsia="ko-KR"/>
        </w:rPr>
        <w:t xml:space="preserve"> </w:t>
      </w:r>
      <w:r>
        <w:rPr>
          <w:lang w:eastAsia="ko-KR"/>
        </w:rPr>
        <w:t>체결중</w:t>
      </w:r>
      <w:r>
        <w:rPr>
          <w:lang w:eastAsia="ko-KR"/>
        </w:rPr>
        <w:t xml:space="preserve"> </w:t>
      </w:r>
      <w:r>
        <w:rPr>
          <w:lang w:eastAsia="ko-KR"/>
        </w:rPr>
        <w:t>래들내</w:t>
      </w:r>
      <w:r>
        <w:rPr>
          <w:lang w:eastAsia="ko-KR"/>
        </w:rPr>
        <w:t xml:space="preserve"> </w:t>
      </w:r>
      <w:r>
        <w:rPr>
          <w:lang w:eastAsia="ko-KR"/>
        </w:rPr>
        <w:t>잔압제거가</w:t>
      </w:r>
      <w:r>
        <w:rPr>
          <w:lang w:eastAsia="ko-KR"/>
        </w:rPr>
        <w:t xml:space="preserve"> </w:t>
      </w:r>
      <w:r>
        <w:rPr>
          <w:lang w:eastAsia="ko-KR"/>
        </w:rPr>
        <w:t>되지않은것을</w:t>
      </w:r>
      <w:r>
        <w:rPr>
          <w:lang w:eastAsia="ko-KR"/>
        </w:rPr>
        <w:t xml:space="preserve"> </w:t>
      </w:r>
      <w:r>
        <w:rPr>
          <w:lang w:eastAsia="ko-KR"/>
        </w:rPr>
        <w:t>확인하고</w:t>
      </w:r>
      <w:r>
        <w:rPr>
          <w:lang w:eastAsia="ko-KR"/>
        </w:rPr>
        <w:t xml:space="preserve"> </w:t>
      </w:r>
      <w:r>
        <w:rPr>
          <w:lang w:eastAsia="ko-KR"/>
        </w:rPr>
        <w:t>안면보호구를</w:t>
      </w:r>
      <w:r>
        <w:rPr>
          <w:lang w:eastAsia="ko-KR"/>
        </w:rPr>
        <w:t xml:space="preserve"> </w:t>
      </w:r>
      <w:r>
        <w:rPr>
          <w:lang w:eastAsia="ko-KR"/>
        </w:rPr>
        <w:t>내린후</w:t>
      </w:r>
      <w:r>
        <w:rPr>
          <w:lang w:eastAsia="ko-KR"/>
        </w:rPr>
        <w:t xml:space="preserve"> </w:t>
      </w:r>
      <w:r>
        <w:rPr>
          <w:lang w:eastAsia="ko-KR"/>
        </w:rPr>
        <w:t>서서히</w:t>
      </w:r>
      <w:r>
        <w:rPr>
          <w:lang w:eastAsia="ko-KR"/>
        </w:rPr>
        <w:t xml:space="preserve"> </w:t>
      </w:r>
      <w:r>
        <w:rPr>
          <w:lang w:eastAsia="ko-KR"/>
        </w:rPr>
        <w:t>잔압을</w:t>
      </w:r>
      <w:r>
        <w:rPr>
          <w:lang w:eastAsia="ko-KR"/>
        </w:rPr>
        <w:t xml:space="preserve"> </w:t>
      </w:r>
      <w:r>
        <w:rPr>
          <w:lang w:eastAsia="ko-KR"/>
        </w:rPr>
        <w:t>제거하는</w:t>
      </w:r>
      <w:r>
        <w:rPr>
          <w:lang w:eastAsia="ko-KR"/>
        </w:rPr>
        <w:t xml:space="preserve"> </w:t>
      </w:r>
      <w:r>
        <w:rPr>
          <w:lang w:eastAsia="ko-KR"/>
        </w:rPr>
        <w:t>도중</w:t>
      </w:r>
      <w:r>
        <w:rPr>
          <w:lang w:eastAsia="ko-KR"/>
        </w:rPr>
        <w:t xml:space="preserve"> </w:t>
      </w:r>
      <w:r>
        <w:rPr>
          <w:lang w:eastAsia="ko-KR"/>
        </w:rPr>
        <w:t>잔압이</w:t>
      </w:r>
      <w:r>
        <w:rPr>
          <w:lang w:eastAsia="ko-KR"/>
        </w:rPr>
        <w:t xml:space="preserve"> </w:t>
      </w:r>
      <w:r>
        <w:rPr>
          <w:lang w:eastAsia="ko-KR"/>
        </w:rPr>
        <w:t>뿜어져나와</w:t>
      </w:r>
      <w:r>
        <w:rPr>
          <w:lang w:eastAsia="ko-KR"/>
        </w:rPr>
        <w:t xml:space="preserve"> </w:t>
      </w:r>
      <w:r>
        <w:rPr>
          <w:lang w:eastAsia="ko-KR"/>
        </w:rPr>
        <w:t>작업자의</w:t>
      </w:r>
      <w:r>
        <w:rPr>
          <w:lang w:eastAsia="ko-KR"/>
        </w:rPr>
        <w:t xml:space="preserve"> </w:t>
      </w:r>
      <w:r>
        <w:rPr>
          <w:lang w:eastAsia="ko-KR"/>
        </w:rPr>
        <w:t>안면고</w:t>
      </w:r>
      <w:r>
        <w:rPr>
          <w:lang w:eastAsia="ko-KR"/>
        </w:rPr>
        <w:t xml:space="preserve"> </w:t>
      </w:r>
      <w:r>
        <w:rPr>
          <w:lang w:eastAsia="ko-KR"/>
        </w:rPr>
        <w:t>신체부위에</w:t>
      </w:r>
      <w:r>
        <w:rPr>
          <w:lang w:eastAsia="ko-KR"/>
        </w:rPr>
        <w:t xml:space="preserve"> </w:t>
      </w:r>
      <w:r>
        <w:rPr>
          <w:lang w:eastAsia="ko-KR"/>
        </w:rPr>
        <w:t>분사되어</w:t>
      </w:r>
      <w:r>
        <w:rPr>
          <w:lang w:eastAsia="ko-KR"/>
        </w:rPr>
        <w:t xml:space="preserve"> </w:t>
      </w:r>
      <w:r>
        <w:rPr>
          <w:lang w:eastAsia="ko-KR"/>
        </w:rPr>
        <w:t>화상의</w:t>
      </w:r>
      <w:r>
        <w:rPr>
          <w:lang w:eastAsia="ko-KR"/>
        </w:rPr>
        <w:t xml:space="preserve"> </w:t>
      </w:r>
      <w:r>
        <w:rPr>
          <w:lang w:eastAsia="ko-KR"/>
        </w:rPr>
        <w:t>제해를</w:t>
      </w:r>
      <w:r>
        <w:rPr>
          <w:lang w:eastAsia="ko-KR"/>
        </w:rPr>
        <w:t xml:space="preserve"> </w:t>
      </w:r>
      <w:r>
        <w:rPr>
          <w:lang w:eastAsia="ko-KR"/>
        </w:rPr>
        <w:t>입을뻔</w:t>
      </w:r>
      <w:r>
        <w:rPr>
          <w:lang w:eastAsia="ko-KR"/>
        </w:rPr>
        <w:t xml:space="preserve"> </w:t>
      </w:r>
      <w:r>
        <w:rPr>
          <w:lang w:eastAsia="ko-KR"/>
        </w:rPr>
        <w:t>하였다</w:t>
      </w:r>
      <w:r>
        <w:rPr>
          <w:lang w:eastAsia="ko-KR"/>
        </w:rPr>
        <w:t>. (#01</w:t>
      </w:r>
      <w:r>
        <w:rPr>
          <w:lang w:eastAsia="ko-KR"/>
        </w:rPr>
        <w:t>호</w:t>
      </w:r>
      <w:r>
        <w:rPr>
          <w:lang w:eastAsia="ko-KR"/>
        </w:rPr>
        <w:t xml:space="preserve"> </w:t>
      </w:r>
      <w:r>
        <w:rPr>
          <w:lang w:eastAsia="ko-KR"/>
        </w:rPr>
        <w:t>래들</w:t>
      </w:r>
      <w:r>
        <w:rPr>
          <w:lang w:eastAsia="ko-KR"/>
        </w:rPr>
        <w:t xml:space="preserve"> </w:t>
      </w:r>
      <w:r>
        <w:rPr>
          <w:lang w:eastAsia="ko-KR"/>
        </w:rPr>
        <w:t>준비</w:t>
      </w:r>
      <w:r>
        <w:rPr>
          <w:lang w:eastAsia="ko-KR"/>
        </w:rPr>
        <w:t xml:space="preserve"> </w:t>
      </w:r>
      <w:r>
        <w:rPr>
          <w:lang w:eastAsia="ko-KR"/>
        </w:rPr>
        <w:t>작업자</w:t>
      </w:r>
      <w:r>
        <w:rPr>
          <w:lang w:eastAsia="ko-KR"/>
        </w:rPr>
        <w:t xml:space="preserve"> </w:t>
      </w:r>
      <w:r>
        <w:rPr>
          <w:lang w:eastAsia="ko-KR"/>
        </w:rPr>
        <w:t>화인텍</w:t>
      </w:r>
      <w:r>
        <w:rPr>
          <w:lang w:eastAsia="ko-KR"/>
        </w:rPr>
        <w:t xml:space="preserve"> C</w:t>
      </w:r>
      <w:r>
        <w:rPr>
          <w:lang w:eastAsia="ko-KR"/>
        </w:rPr>
        <w:t>조</w:t>
      </w:r>
      <w:r>
        <w:rPr>
          <w:lang w:eastAsia="ko-KR"/>
        </w:rPr>
        <w:t xml:space="preserve"> </w:t>
      </w:r>
      <w:r>
        <w:rPr>
          <w:lang w:eastAsia="ko-KR"/>
        </w:rPr>
        <w:t>작업자가</w:t>
      </w:r>
      <w:r>
        <w:rPr>
          <w:lang w:eastAsia="ko-KR"/>
        </w:rPr>
        <w:t xml:space="preserve"> </w:t>
      </w:r>
      <w:r>
        <w:rPr>
          <w:lang w:eastAsia="ko-KR"/>
        </w:rPr>
        <w:t>한것을</w:t>
      </w:r>
      <w:r>
        <w:rPr>
          <w:lang w:eastAsia="ko-KR"/>
        </w:rPr>
        <w:t xml:space="preserve"> </w:t>
      </w:r>
      <w:r>
        <w:rPr>
          <w:lang w:eastAsia="ko-KR"/>
        </w:rPr>
        <w:t>확인함</w:t>
      </w:r>
      <w:r>
        <w:rPr>
          <w:lang w:eastAsia="ko-KR"/>
        </w:rPr>
        <w:t>)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br w:type="page"/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2021-06-24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포스코케미칼</w:t>
      </w:r>
      <w:r>
        <w:rPr>
          <w:lang w:eastAsia="ko-KR"/>
        </w:rPr>
        <w:t>-</w:t>
      </w:r>
      <w:r>
        <w:rPr>
          <w:lang w:eastAsia="ko-KR"/>
        </w:rPr>
        <w:t>양극재광양공장</w:t>
      </w:r>
      <w:r>
        <w:rPr>
          <w:lang w:eastAsia="ko-KR"/>
        </w:rPr>
        <w:t>-</w:t>
      </w:r>
      <w:r>
        <w:rPr>
          <w:lang w:eastAsia="ko-KR"/>
        </w:rPr>
        <w:t>활물질</w:t>
      </w:r>
      <w:r>
        <w:rPr>
          <w:lang w:eastAsia="ko-KR"/>
        </w:rPr>
        <w:t>-</w:t>
      </w:r>
      <w:r>
        <w:rPr>
          <w:lang w:eastAsia="ko-KR"/>
        </w:rPr>
        <w:t>소성</w:t>
      </w:r>
      <w:r>
        <w:rPr>
          <w:lang w:eastAsia="ko-KR"/>
        </w:rPr>
        <w:t>-</w:t>
      </w:r>
      <w:r>
        <w:rPr>
          <w:lang w:eastAsia="ko-KR"/>
        </w:rPr>
        <w:t>소성로</w:t>
      </w:r>
      <w:r>
        <w:rPr>
          <w:lang w:eastAsia="ko-KR"/>
        </w:rPr>
        <w:t>/4</w:t>
      </w:r>
      <w:r>
        <w:rPr>
          <w:lang w:eastAsia="ko-KR"/>
        </w:rPr>
        <w:t>층</w:t>
      </w:r>
      <w:r>
        <w:rPr>
          <w:lang w:eastAsia="ko-KR"/>
        </w:rPr>
        <w:t xml:space="preserve"> </w:t>
      </w:r>
      <w:r>
        <w:rPr>
          <w:lang w:eastAsia="ko-KR"/>
        </w:rPr>
        <w:t>옥외</w:t>
      </w:r>
      <w:r>
        <w:rPr>
          <w:lang w:eastAsia="ko-KR"/>
        </w:rPr>
        <w:t xml:space="preserve"> </w:t>
      </w:r>
      <w:r>
        <w:rPr>
          <w:lang w:eastAsia="ko-KR"/>
        </w:rPr>
        <w:t>배기팬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광양양극재정비섹션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이상온도접촉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기타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소성로</w:t>
      </w:r>
      <w:r>
        <w:rPr>
          <w:lang w:eastAsia="ko-KR"/>
        </w:rPr>
        <w:t xml:space="preserve"> </w:t>
      </w:r>
      <w:r>
        <w:rPr>
          <w:lang w:eastAsia="ko-KR"/>
        </w:rPr>
        <w:t>배기팬</w:t>
      </w:r>
      <w:r>
        <w:rPr>
          <w:lang w:eastAsia="ko-KR"/>
        </w:rPr>
        <w:t xml:space="preserve"> </w:t>
      </w:r>
      <w:r>
        <w:rPr>
          <w:lang w:eastAsia="ko-KR"/>
        </w:rPr>
        <w:t>배기구가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배기팬에</w:t>
      </w:r>
      <w:r>
        <w:rPr>
          <w:lang w:eastAsia="ko-KR"/>
        </w:rPr>
        <w:t xml:space="preserve"> </w:t>
      </w:r>
      <w:r>
        <w:rPr>
          <w:lang w:eastAsia="ko-KR"/>
        </w:rPr>
        <w:t>향하고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장기사용시</w:t>
      </w:r>
      <w:r>
        <w:rPr>
          <w:lang w:eastAsia="ko-KR"/>
        </w:rPr>
        <w:t>(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하절기</w:t>
      </w:r>
      <w:r>
        <w:rPr>
          <w:lang w:eastAsia="ko-KR"/>
        </w:rPr>
        <w:t xml:space="preserve">) </w:t>
      </w:r>
      <w:r>
        <w:rPr>
          <w:lang w:eastAsia="ko-KR"/>
        </w:rPr>
        <w:t>과열로</w:t>
      </w:r>
      <w:r>
        <w:rPr>
          <w:lang w:eastAsia="ko-KR"/>
        </w:rPr>
        <w:t xml:space="preserve"> </w:t>
      </w:r>
      <w:r>
        <w:rPr>
          <w:lang w:eastAsia="ko-KR"/>
        </w:rPr>
        <w:t>인한</w:t>
      </w:r>
      <w:r>
        <w:rPr>
          <w:lang w:eastAsia="ko-KR"/>
        </w:rPr>
        <w:t xml:space="preserve"> Fan </w:t>
      </w:r>
      <w:r>
        <w:rPr>
          <w:lang w:eastAsia="ko-KR"/>
        </w:rPr>
        <w:t>손상으로</w:t>
      </w:r>
      <w:r>
        <w:rPr>
          <w:lang w:eastAsia="ko-KR"/>
        </w:rPr>
        <w:t xml:space="preserve"> </w:t>
      </w:r>
      <w:r>
        <w:rPr>
          <w:lang w:eastAsia="ko-KR"/>
        </w:rPr>
        <w:t>이어질</w:t>
      </w:r>
      <w:r>
        <w:rPr>
          <w:lang w:eastAsia="ko-KR"/>
        </w:rPr>
        <w:t xml:space="preserve"> </w:t>
      </w:r>
      <w:r>
        <w:rPr>
          <w:lang w:eastAsia="ko-KR"/>
        </w:rPr>
        <w:t>가능성이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lang w:eastAsia="ko-KR"/>
        </w:rPr>
        <w:t>배기팬</w:t>
      </w:r>
      <w:r>
        <w:rPr>
          <w:lang w:eastAsia="ko-KR"/>
        </w:rPr>
        <w:t xml:space="preserve"> </w:t>
      </w:r>
      <w:r>
        <w:rPr>
          <w:lang w:eastAsia="ko-KR"/>
        </w:rPr>
        <w:t>작업시</w:t>
      </w:r>
      <w:r>
        <w:rPr>
          <w:lang w:eastAsia="ko-KR"/>
        </w:rPr>
        <w:t xml:space="preserve"> </w:t>
      </w:r>
      <w:r>
        <w:rPr>
          <w:lang w:eastAsia="ko-KR"/>
        </w:rPr>
        <w:t>작업자들이</w:t>
      </w:r>
      <w:r>
        <w:rPr>
          <w:lang w:eastAsia="ko-KR"/>
        </w:rPr>
        <w:t xml:space="preserve"> </w:t>
      </w:r>
      <w:r>
        <w:rPr>
          <w:lang w:eastAsia="ko-KR"/>
        </w:rPr>
        <w:t>고온의</w:t>
      </w:r>
      <w:r>
        <w:rPr>
          <w:lang w:eastAsia="ko-KR"/>
        </w:rPr>
        <w:t xml:space="preserve"> </w:t>
      </w:r>
      <w:r>
        <w:rPr>
          <w:lang w:eastAsia="ko-KR"/>
        </w:rPr>
        <w:t>공기</w:t>
      </w:r>
      <w:r>
        <w:rPr>
          <w:lang w:eastAsia="ko-KR"/>
        </w:rPr>
        <w:t xml:space="preserve"> </w:t>
      </w:r>
      <w:r>
        <w:rPr>
          <w:lang w:eastAsia="ko-KR"/>
        </w:rPr>
        <w:t>노출되어</w:t>
      </w:r>
      <w:r>
        <w:rPr>
          <w:lang w:eastAsia="ko-KR"/>
        </w:rPr>
        <w:t xml:space="preserve"> </w:t>
      </w:r>
      <w:r>
        <w:rPr>
          <w:lang w:eastAsia="ko-KR"/>
        </w:rPr>
        <w:t>재해</w:t>
      </w:r>
      <w:r>
        <w:rPr>
          <w:lang w:eastAsia="ko-KR"/>
        </w:rPr>
        <w:t xml:space="preserve"> </w:t>
      </w:r>
      <w:r>
        <w:rPr>
          <w:lang w:eastAsia="ko-KR"/>
        </w:rPr>
        <w:t>가능성이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br w:type="page"/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2023-12-01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인천</w:t>
      </w:r>
      <w:r>
        <w:rPr>
          <w:lang w:eastAsia="ko-KR"/>
        </w:rPr>
        <w:t>)</w:t>
      </w:r>
      <w:r>
        <w:rPr>
          <w:lang w:eastAsia="ko-KR"/>
        </w:rPr>
        <w:t>발전</w:t>
      </w:r>
      <w:r>
        <w:rPr>
          <w:lang w:eastAsia="ko-KR"/>
        </w:rPr>
        <w:t>-</w:t>
      </w:r>
      <w:r>
        <w:rPr>
          <w:lang w:eastAsia="ko-KR"/>
        </w:rPr>
        <w:t>발전</w:t>
      </w:r>
      <w:r>
        <w:rPr>
          <w:lang w:eastAsia="ko-KR"/>
        </w:rPr>
        <w:t>-</w:t>
      </w:r>
      <w:r>
        <w:rPr>
          <w:lang w:eastAsia="ko-KR"/>
        </w:rPr>
        <w:t>복합화력</w:t>
      </w:r>
      <w:r>
        <w:rPr>
          <w:lang w:eastAsia="ko-KR"/>
        </w:rPr>
        <w:t xml:space="preserve"> #5,6-S/T #50,60/#50S/T </w:t>
      </w:r>
      <w:r>
        <w:rPr>
          <w:lang w:eastAsia="ko-KR"/>
        </w:rPr>
        <w:t>#2</w:t>
      </w:r>
      <w:r>
        <w:rPr>
          <w:lang w:eastAsia="ko-KR"/>
        </w:rPr>
        <w:t>번</w:t>
      </w:r>
      <w:r>
        <w:rPr>
          <w:lang w:eastAsia="ko-KR"/>
        </w:rPr>
        <w:t xml:space="preserve"> BRG </w:t>
      </w:r>
      <w:r>
        <w:rPr>
          <w:lang w:eastAsia="ko-KR"/>
        </w:rPr>
        <w:t>근처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발전부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이상온도접촉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r>
        <w:rPr>
          <w:lang w:eastAsia="ko-KR"/>
        </w:rPr>
        <w:t>설치불량</w:t>
      </w:r>
      <w:r>
        <w:rPr>
          <w:lang w:eastAsia="ko-KR"/>
        </w:rPr>
        <w:t>(</w:t>
      </w:r>
      <w:r>
        <w:rPr>
          <w:lang w:eastAsia="ko-KR"/>
        </w:rPr>
        <w:t>작업발판</w:t>
      </w:r>
      <w:r>
        <w:rPr>
          <w:lang w:eastAsia="ko-KR"/>
        </w:rPr>
        <w:t xml:space="preserve">, </w:t>
      </w:r>
      <w:r>
        <w:rPr>
          <w:lang w:eastAsia="ko-KR"/>
        </w:rPr>
        <w:t>보조로프</w:t>
      </w:r>
      <w:r>
        <w:rPr>
          <w:lang w:eastAsia="ko-KR"/>
        </w:rPr>
        <w:t xml:space="preserve">, </w:t>
      </w:r>
      <w:r>
        <w:rPr>
          <w:lang w:eastAsia="ko-KR"/>
        </w:rPr>
        <w:t>방호카바설치미흡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r>
        <w:rPr>
          <w:lang w:eastAsia="ko-KR"/>
        </w:rPr>
        <w:t>임의제거</w:t>
      </w:r>
      <w:r>
        <w:rPr>
          <w:lang w:eastAsia="ko-KR"/>
        </w:rPr>
        <w:t>)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 xml:space="preserve">#50S/T #2BRG </w:t>
      </w:r>
      <w:r>
        <w:rPr>
          <w:lang w:eastAsia="ko-KR"/>
        </w:rPr>
        <w:t>진입로</w:t>
      </w:r>
      <w:r>
        <w:rPr>
          <w:lang w:eastAsia="ko-KR"/>
        </w:rPr>
        <w:t xml:space="preserve"> </w:t>
      </w:r>
      <w:r>
        <w:rPr>
          <w:lang w:eastAsia="ko-KR"/>
        </w:rPr>
        <w:t>신규</w:t>
      </w:r>
      <w:r>
        <w:rPr>
          <w:lang w:eastAsia="ko-KR"/>
        </w:rPr>
        <w:t xml:space="preserve"> </w:t>
      </w:r>
      <w:r>
        <w:rPr>
          <w:lang w:eastAsia="ko-KR"/>
        </w:rPr>
        <w:t>설치함</w:t>
      </w:r>
      <w:r>
        <w:rPr>
          <w:lang w:eastAsia="ko-KR"/>
        </w:rPr>
        <w:t xml:space="preserve">. </w:t>
      </w:r>
      <w:r>
        <w:rPr>
          <w:lang w:eastAsia="ko-KR"/>
        </w:rPr>
        <w:t>기존</w:t>
      </w:r>
      <w:r>
        <w:rPr>
          <w:lang w:eastAsia="ko-KR"/>
        </w:rPr>
        <w:t xml:space="preserve"> IP ESV STM </w:t>
      </w:r>
      <w:r>
        <w:rPr>
          <w:lang w:eastAsia="ko-KR"/>
        </w:rPr>
        <w:t>배관</w:t>
      </w:r>
      <w:r>
        <w:rPr>
          <w:lang w:eastAsia="ko-KR"/>
        </w:rPr>
        <w:t xml:space="preserve"> </w:t>
      </w:r>
      <w:r>
        <w:rPr>
          <w:lang w:eastAsia="ko-KR"/>
        </w:rPr>
        <w:t>보온</w:t>
      </w:r>
      <w:r>
        <w:rPr>
          <w:lang w:eastAsia="ko-KR"/>
        </w:rPr>
        <w:t xml:space="preserve"> </w:t>
      </w:r>
      <w:r>
        <w:rPr>
          <w:lang w:eastAsia="ko-KR"/>
        </w:rPr>
        <w:t>미설치</w:t>
      </w:r>
      <w:r>
        <w:rPr>
          <w:lang w:eastAsia="ko-KR"/>
        </w:rPr>
        <w:t xml:space="preserve"> </w:t>
      </w:r>
      <w:r>
        <w:rPr>
          <w:lang w:eastAsia="ko-KR"/>
        </w:rPr>
        <w:t>상태</w:t>
      </w:r>
      <w:r>
        <w:rPr>
          <w:lang w:eastAsia="ko-KR"/>
        </w:rPr>
        <w:t xml:space="preserve">. </w:t>
      </w:r>
      <w:r>
        <w:rPr>
          <w:lang w:eastAsia="ko-KR"/>
        </w:rPr>
        <w:t>진입로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옆에</w:t>
      </w:r>
      <w:r>
        <w:rPr>
          <w:lang w:eastAsia="ko-KR"/>
        </w:rPr>
        <w:t xml:space="preserve"> STM </w:t>
      </w:r>
      <w:r>
        <w:rPr>
          <w:lang w:eastAsia="ko-KR"/>
        </w:rPr>
        <w:t>배관이</w:t>
      </w:r>
      <w:r>
        <w:rPr>
          <w:lang w:eastAsia="ko-KR"/>
        </w:rPr>
        <w:t xml:space="preserve"> </w:t>
      </w:r>
      <w:r>
        <w:rPr>
          <w:lang w:eastAsia="ko-KR"/>
        </w:rPr>
        <w:t>노출되어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화상입을</w:t>
      </w:r>
      <w:r>
        <w:rPr>
          <w:lang w:eastAsia="ko-KR"/>
        </w:rPr>
        <w:t xml:space="preserve"> </w:t>
      </w:r>
      <w:r>
        <w:rPr>
          <w:lang w:eastAsia="ko-KR"/>
        </w:rPr>
        <w:t>뻔함</w:t>
      </w:r>
      <w:r>
        <w:rPr>
          <w:lang w:eastAsia="ko-KR"/>
        </w:rPr>
        <w:t>.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br w:type="page"/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2023-10-19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인천</w:t>
      </w:r>
      <w:r>
        <w:rPr>
          <w:lang w:eastAsia="ko-KR"/>
        </w:rPr>
        <w:t>)</w:t>
      </w:r>
      <w:r>
        <w:rPr>
          <w:lang w:eastAsia="ko-KR"/>
        </w:rPr>
        <w:t>발전</w:t>
      </w:r>
      <w:r>
        <w:rPr>
          <w:lang w:eastAsia="ko-KR"/>
        </w:rPr>
        <w:t>-</w:t>
      </w:r>
      <w:r>
        <w:rPr>
          <w:lang w:eastAsia="ko-KR"/>
        </w:rPr>
        <w:t>발전</w:t>
      </w:r>
      <w:r>
        <w:rPr>
          <w:lang w:eastAsia="ko-KR"/>
        </w:rPr>
        <w:t>-</w:t>
      </w:r>
      <w:r>
        <w:rPr>
          <w:lang w:eastAsia="ko-KR"/>
        </w:rPr>
        <w:t>복합화력</w:t>
      </w:r>
      <w:r>
        <w:rPr>
          <w:lang w:eastAsia="ko-KR"/>
        </w:rPr>
        <w:t xml:space="preserve"> #5,6-HRSG #61,62/#61HRSG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발전부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이상온도접촉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설비적결함</w:t>
      </w:r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r>
        <w:rPr>
          <w:lang w:eastAsia="ko-KR"/>
        </w:rPr>
        <w:t>환경적결함</w:t>
      </w:r>
      <w:r>
        <w:rPr>
          <w:lang w:eastAsia="ko-KR"/>
        </w:rPr>
        <w:t>)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#61HRSG HP F/W Main LCV Packing Leak</w:t>
      </w:r>
      <w:r>
        <w:rPr>
          <w:lang w:eastAsia="ko-KR"/>
        </w:rPr>
        <w:t>하여</w:t>
      </w:r>
      <w:r>
        <w:rPr>
          <w:lang w:eastAsia="ko-KR"/>
        </w:rPr>
        <w:t xml:space="preserve"> </w:t>
      </w:r>
      <w:r>
        <w:rPr>
          <w:lang w:eastAsia="ko-KR"/>
        </w:rPr>
        <w:t>고온에</w:t>
      </w:r>
      <w:r>
        <w:rPr>
          <w:lang w:eastAsia="ko-KR"/>
        </w:rPr>
        <w:t xml:space="preserve"> </w:t>
      </w:r>
      <w:r>
        <w:rPr>
          <w:lang w:eastAsia="ko-KR"/>
        </w:rPr>
        <w:t>노출될</w:t>
      </w:r>
      <w:r>
        <w:rPr>
          <w:lang w:eastAsia="ko-KR"/>
        </w:rPr>
        <w:t xml:space="preserve"> </w:t>
      </w:r>
      <w:r>
        <w:rPr>
          <w:lang w:eastAsia="ko-KR"/>
        </w:rPr>
        <w:t>우려가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>. (</w:t>
      </w:r>
      <w:r>
        <w:rPr>
          <w:lang w:eastAsia="ko-KR"/>
        </w:rPr>
        <w:t>즉실천연계</w:t>
      </w:r>
      <w:r>
        <w:rPr>
          <w:lang w:eastAsia="ko-KR"/>
        </w:rPr>
        <w:t>)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br w:type="page"/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2023-08-09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)4</w:t>
      </w:r>
      <w:r>
        <w:rPr>
          <w:lang w:eastAsia="ko-KR"/>
        </w:rPr>
        <w:t>도금</w:t>
      </w:r>
      <w:r>
        <w:rPr>
          <w:lang w:eastAsia="ko-KR"/>
        </w:rPr>
        <w:t>-4</w:t>
      </w:r>
      <w:r>
        <w:rPr>
          <w:lang w:eastAsia="ko-KR"/>
        </w:rPr>
        <w:t>용융도금</w:t>
      </w:r>
      <w:r>
        <w:rPr>
          <w:lang w:eastAsia="ko-KR"/>
        </w:rPr>
        <w:t xml:space="preserve">-7CGL-POT </w:t>
      </w:r>
      <w:r>
        <w:rPr>
          <w:lang w:eastAsia="ko-KR"/>
        </w:rPr>
        <w:t>및</w:t>
      </w:r>
      <w:r>
        <w:rPr>
          <w:lang w:eastAsia="ko-KR"/>
        </w:rPr>
        <w:t xml:space="preserve"> C/T/POT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도금부</w:t>
      </w:r>
      <w:r>
        <w:rPr>
          <w:lang w:eastAsia="ko-KR"/>
        </w:rPr>
        <w:t xml:space="preserve"> 4</w:t>
      </w:r>
      <w:r>
        <w:rPr>
          <w:lang w:eastAsia="ko-KR"/>
        </w:rPr>
        <w:t>도금공장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이상온도접촉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안전위생보호구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(</w:t>
      </w:r>
      <w:r>
        <w:rPr>
          <w:lang w:eastAsia="ko-KR"/>
        </w:rPr>
        <w:t>미착용</w:t>
      </w:r>
      <w:r>
        <w:rPr>
          <w:lang w:eastAsia="ko-KR"/>
        </w:rPr>
        <w:t xml:space="preserve">, </w:t>
      </w:r>
      <w:r>
        <w:rPr>
          <w:lang w:eastAsia="ko-KR"/>
        </w:rPr>
        <w:t>미소지</w:t>
      </w:r>
      <w:r>
        <w:rPr>
          <w:lang w:eastAsia="ko-KR"/>
        </w:rPr>
        <w:t xml:space="preserve">, </w:t>
      </w:r>
      <w:r>
        <w:rPr>
          <w:lang w:eastAsia="ko-KR"/>
        </w:rPr>
        <w:t>미지급</w:t>
      </w:r>
      <w:r>
        <w:rPr>
          <w:lang w:eastAsia="ko-KR"/>
        </w:rPr>
        <w:t xml:space="preserve">, </w:t>
      </w:r>
      <w:r>
        <w:rPr>
          <w:lang w:eastAsia="ko-KR"/>
        </w:rPr>
        <w:t>오용등</w:t>
      </w:r>
      <w:r>
        <w:rPr>
          <w:lang w:eastAsia="ko-KR"/>
        </w:rPr>
        <w:t>)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 xml:space="preserve">POT Snout Camera </w:t>
      </w:r>
      <w:r>
        <w:rPr>
          <w:lang w:eastAsia="ko-KR"/>
        </w:rPr>
        <w:t>점검을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피장갑을</w:t>
      </w:r>
      <w:r>
        <w:rPr>
          <w:lang w:eastAsia="ko-KR"/>
        </w:rPr>
        <w:t xml:space="preserve"> </w:t>
      </w:r>
      <w:r>
        <w:rPr>
          <w:lang w:eastAsia="ko-KR"/>
        </w:rPr>
        <w:t>착용</w:t>
      </w:r>
      <w:r>
        <w:rPr>
          <w:lang w:eastAsia="ko-KR"/>
        </w:rPr>
        <w:t xml:space="preserve"> </w:t>
      </w:r>
      <w:r>
        <w:rPr>
          <w:lang w:eastAsia="ko-KR"/>
        </w:rPr>
        <w:t>커버</w:t>
      </w:r>
      <w:r>
        <w:rPr>
          <w:lang w:eastAsia="ko-KR"/>
        </w:rPr>
        <w:t xml:space="preserve"> </w:t>
      </w:r>
      <w:r>
        <w:rPr>
          <w:lang w:eastAsia="ko-KR"/>
        </w:rPr>
        <w:t>분리</w:t>
      </w:r>
      <w:r>
        <w:rPr>
          <w:lang w:eastAsia="ko-KR"/>
        </w:rPr>
        <w:t xml:space="preserve"> </w:t>
      </w:r>
      <w:r>
        <w:rPr>
          <w:lang w:eastAsia="ko-KR"/>
        </w:rPr>
        <w:t>작업시</w:t>
      </w:r>
      <w:r>
        <w:rPr>
          <w:lang w:eastAsia="ko-KR"/>
        </w:rPr>
        <w:t xml:space="preserve"> </w:t>
      </w:r>
      <w:r>
        <w:rPr>
          <w:lang w:eastAsia="ko-KR"/>
        </w:rPr>
        <w:t>피장갑에</w:t>
      </w:r>
      <w:r>
        <w:rPr>
          <w:lang w:eastAsia="ko-KR"/>
        </w:rPr>
        <w:t xml:space="preserve"> </w:t>
      </w:r>
      <w:r>
        <w:rPr>
          <w:lang w:eastAsia="ko-KR"/>
        </w:rPr>
        <w:t>파손부분이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고온에</w:t>
      </w:r>
      <w:r>
        <w:rPr>
          <w:lang w:eastAsia="ko-KR"/>
        </w:rPr>
        <w:t xml:space="preserve"> </w:t>
      </w:r>
      <w:r>
        <w:rPr>
          <w:lang w:eastAsia="ko-KR"/>
        </w:rPr>
        <w:t>접촉</w:t>
      </w:r>
      <w:r>
        <w:rPr>
          <w:lang w:eastAsia="ko-KR"/>
        </w:rPr>
        <w:t xml:space="preserve"> </w:t>
      </w:r>
      <w:r>
        <w:rPr>
          <w:lang w:eastAsia="ko-KR"/>
        </w:rPr>
        <w:t>커버</w:t>
      </w:r>
      <w:r>
        <w:rPr>
          <w:lang w:eastAsia="ko-KR"/>
        </w:rPr>
        <w:t xml:space="preserve"> </w:t>
      </w:r>
      <w:r>
        <w:rPr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lang w:eastAsia="ko-KR"/>
        </w:rPr>
        <w:t>놓치면서</w:t>
      </w:r>
      <w:r>
        <w:rPr>
          <w:lang w:eastAsia="ko-KR"/>
        </w:rPr>
        <w:t xml:space="preserve"> </w:t>
      </w:r>
      <w:r>
        <w:rPr>
          <w:lang w:eastAsia="ko-KR"/>
        </w:rPr>
        <w:t>설비와</w:t>
      </w:r>
      <w:r>
        <w:rPr>
          <w:lang w:eastAsia="ko-KR"/>
        </w:rPr>
        <w:t xml:space="preserve"> </w:t>
      </w:r>
      <w:r>
        <w:rPr>
          <w:lang w:eastAsia="ko-KR"/>
        </w:rPr>
        <w:t>충돌</w:t>
      </w:r>
      <w:r>
        <w:rPr>
          <w:lang w:eastAsia="ko-KR"/>
        </w:rPr>
        <w:t xml:space="preserve"> </w:t>
      </w:r>
      <w:r>
        <w:rPr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lang w:eastAsia="ko-KR"/>
        </w:rPr>
        <w:t>있었음</w:t>
      </w:r>
      <w:r>
        <w:rPr>
          <w:lang w:eastAsia="ko-KR"/>
        </w:rPr>
        <w:t>.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br w:type="page"/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2023-08-02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-2</w:t>
      </w:r>
      <w:r>
        <w:rPr>
          <w:lang w:eastAsia="ko-KR"/>
        </w:rPr>
        <w:t>연주</w:t>
      </w:r>
      <w:r>
        <w:rPr>
          <w:lang w:eastAsia="ko-KR"/>
        </w:rPr>
        <w:t>-Slab</w:t>
      </w:r>
      <w:r>
        <w:rPr>
          <w:lang w:eastAsia="ko-KR"/>
        </w:rPr>
        <w:t>주조</w:t>
      </w:r>
      <w:r>
        <w:rPr>
          <w:lang w:eastAsia="ko-KR"/>
        </w:rPr>
        <w:t>-#4 M/C/7TCM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제강부</w:t>
      </w:r>
      <w:r>
        <w:rPr>
          <w:lang w:eastAsia="ko-KR"/>
        </w:rPr>
        <w:t xml:space="preserve"> 2</w:t>
      </w:r>
      <w:r>
        <w:rPr>
          <w:lang w:eastAsia="ko-KR"/>
        </w:rPr>
        <w:t>연주공장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이상온도접촉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주변확인</w:t>
      </w:r>
      <w:r>
        <w:rPr>
          <w:lang w:eastAsia="ko-KR"/>
        </w:rPr>
        <w:t xml:space="preserve"> </w:t>
      </w:r>
      <w:r>
        <w:rPr>
          <w:lang w:eastAsia="ko-KR"/>
        </w:rPr>
        <w:t>소홀</w:t>
      </w:r>
      <w:r>
        <w:rPr>
          <w:lang w:eastAsia="ko-KR"/>
        </w:rPr>
        <w:t xml:space="preserve"> (</w:t>
      </w:r>
      <w:r>
        <w:rPr>
          <w:lang w:eastAsia="ko-KR"/>
        </w:rPr>
        <w:t>전방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주변확인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 xml:space="preserve">TCM </w:t>
      </w:r>
      <w:r>
        <w:rPr>
          <w:lang w:eastAsia="ko-KR"/>
        </w:rPr>
        <w:t>설비</w:t>
      </w:r>
      <w:r>
        <w:rPr>
          <w:lang w:eastAsia="ko-KR"/>
        </w:rPr>
        <w:t xml:space="preserve"> </w:t>
      </w:r>
      <w:r>
        <w:rPr>
          <w:lang w:eastAsia="ko-KR"/>
        </w:rPr>
        <w:t>하부</w:t>
      </w:r>
      <w:r>
        <w:rPr>
          <w:lang w:eastAsia="ko-KR"/>
        </w:rPr>
        <w:t xml:space="preserve"> </w:t>
      </w:r>
      <w:r>
        <w:rPr>
          <w:lang w:eastAsia="ko-KR"/>
        </w:rPr>
        <w:t>진입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손목</w:t>
      </w:r>
      <w:r>
        <w:rPr>
          <w:lang w:eastAsia="ko-KR"/>
        </w:rPr>
        <w:t xml:space="preserve"> </w:t>
      </w:r>
      <w:r>
        <w:rPr>
          <w:lang w:eastAsia="ko-KR"/>
        </w:rPr>
        <w:t>부분이</w:t>
      </w:r>
      <w:r>
        <w:rPr>
          <w:lang w:eastAsia="ko-KR"/>
        </w:rPr>
        <w:t xml:space="preserve"> TCM </w:t>
      </w:r>
      <w:r>
        <w:rPr>
          <w:lang w:eastAsia="ko-KR"/>
        </w:rPr>
        <w:t>설비와</w:t>
      </w:r>
      <w:r>
        <w:rPr>
          <w:lang w:eastAsia="ko-KR"/>
        </w:rPr>
        <w:t xml:space="preserve"> </w:t>
      </w:r>
      <w:r>
        <w:rPr>
          <w:lang w:eastAsia="ko-KR"/>
        </w:rPr>
        <w:t>접촉하여</w:t>
      </w:r>
      <w:r>
        <w:rPr>
          <w:lang w:eastAsia="ko-KR"/>
        </w:rPr>
        <w:t xml:space="preserve"> </w:t>
      </w:r>
      <w:r>
        <w:rPr>
          <w:lang w:eastAsia="ko-KR"/>
        </w:rPr>
        <w:t>화상을</w:t>
      </w:r>
      <w:r>
        <w:rPr>
          <w:lang w:eastAsia="ko-KR"/>
        </w:rPr>
        <w:t xml:space="preserve"> </w:t>
      </w:r>
      <w:r>
        <w:rPr>
          <w:lang w:eastAsia="ko-KR"/>
        </w:rPr>
        <w:t>입을</w:t>
      </w:r>
      <w:r>
        <w:rPr>
          <w:lang w:eastAsia="ko-KR"/>
        </w:rPr>
        <w:t xml:space="preserve"> </w:t>
      </w:r>
      <w:r>
        <w:rPr>
          <w:lang w:eastAsia="ko-KR"/>
        </w:rPr>
        <w:t>뻔</w:t>
      </w:r>
      <w:r>
        <w:rPr>
          <w:lang w:eastAsia="ko-KR"/>
        </w:rPr>
        <w:t xml:space="preserve"> </w:t>
      </w:r>
      <w:r>
        <w:rPr>
          <w:lang w:eastAsia="ko-KR"/>
        </w:rPr>
        <w:t>했습니다</w:t>
      </w:r>
      <w:r>
        <w:rPr>
          <w:lang w:eastAsia="ko-KR"/>
        </w:rPr>
        <w:t>.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br w:type="page"/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2023-08-04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-1</w:t>
      </w:r>
      <w:r>
        <w:rPr>
          <w:lang w:eastAsia="ko-KR"/>
        </w:rPr>
        <w:t>연주</w:t>
      </w:r>
      <w:r>
        <w:rPr>
          <w:lang w:eastAsia="ko-KR"/>
        </w:rPr>
        <w:t>-2Billet</w:t>
      </w:r>
      <w:r>
        <w:rPr>
          <w:lang w:eastAsia="ko-KR"/>
        </w:rPr>
        <w:t>주조</w:t>
      </w:r>
      <w:r>
        <w:rPr>
          <w:lang w:eastAsia="ko-KR"/>
        </w:rPr>
        <w:t xml:space="preserve">/Marking Machine </w:t>
      </w:r>
      <w:r>
        <w:rPr>
          <w:lang w:eastAsia="ko-KR"/>
        </w:rPr>
        <w:t>앞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r>
        <w:rPr>
          <w:lang w:eastAsia="ko-KR"/>
        </w:rPr>
        <w:t>제강부</w:t>
      </w:r>
      <w:r>
        <w:rPr>
          <w:lang w:eastAsia="ko-KR"/>
        </w:rPr>
        <w:t xml:space="preserve"> 1</w:t>
      </w:r>
      <w:r>
        <w:rPr>
          <w:lang w:eastAsia="ko-KR"/>
        </w:rPr>
        <w:t>제강공장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이상온도접촉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r>
        <w:rPr>
          <w:lang w:eastAsia="ko-KR"/>
        </w:rPr>
        <w:t>설치불량</w:t>
      </w:r>
      <w:r>
        <w:rPr>
          <w:lang w:eastAsia="ko-KR"/>
        </w:rPr>
        <w:t>(</w:t>
      </w:r>
      <w:r>
        <w:rPr>
          <w:lang w:eastAsia="ko-KR"/>
        </w:rPr>
        <w:t>작업발판</w:t>
      </w:r>
      <w:r>
        <w:rPr>
          <w:lang w:eastAsia="ko-KR"/>
        </w:rPr>
        <w:t xml:space="preserve">, </w:t>
      </w:r>
      <w:r>
        <w:rPr>
          <w:lang w:eastAsia="ko-KR"/>
        </w:rPr>
        <w:t>보조로프</w:t>
      </w:r>
      <w:r>
        <w:rPr>
          <w:lang w:eastAsia="ko-KR"/>
        </w:rPr>
        <w:t xml:space="preserve">, </w:t>
      </w:r>
      <w:r>
        <w:rPr>
          <w:lang w:eastAsia="ko-KR"/>
        </w:rPr>
        <w:t>방호카바설치미흡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r>
        <w:rPr>
          <w:lang w:eastAsia="ko-KR"/>
        </w:rPr>
        <w:t>임의제거</w:t>
      </w:r>
      <w:r>
        <w:rPr>
          <w:lang w:eastAsia="ko-KR"/>
        </w:rPr>
        <w:t>)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페인트</w:t>
      </w:r>
      <w:r>
        <w:rPr>
          <w:lang w:eastAsia="ko-KR"/>
        </w:rPr>
        <w:t xml:space="preserve"> </w:t>
      </w:r>
      <w:r>
        <w:rPr>
          <w:lang w:eastAsia="ko-KR"/>
        </w:rPr>
        <w:t>조정을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Marking Machine </w:t>
      </w:r>
      <w:r>
        <w:rPr>
          <w:lang w:eastAsia="ko-KR"/>
        </w:rPr>
        <w:t>접근시</w:t>
      </w:r>
      <w:r>
        <w:rPr>
          <w:lang w:eastAsia="ko-KR"/>
        </w:rPr>
        <w:t xml:space="preserve"> </w:t>
      </w:r>
      <w:r>
        <w:rPr>
          <w:lang w:eastAsia="ko-KR"/>
        </w:rPr>
        <w:t>고온주편으로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이상온도</w:t>
      </w:r>
      <w:r>
        <w:rPr>
          <w:lang w:eastAsia="ko-KR"/>
        </w:rPr>
        <w:t xml:space="preserve"> </w:t>
      </w:r>
      <w:r>
        <w:rPr>
          <w:lang w:eastAsia="ko-KR"/>
        </w:rPr>
        <w:t>접촉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br w:type="page"/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lastRenderedPageBreak/>
        <w:t>발생일자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2023-07-31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제선</w:t>
      </w:r>
      <w:r>
        <w:rPr>
          <w:lang w:eastAsia="ko-KR"/>
        </w:rPr>
        <w:t>-</w:t>
      </w:r>
      <w:r>
        <w:rPr>
          <w:lang w:eastAsia="ko-KR"/>
        </w:rPr>
        <w:t>소결</w:t>
      </w:r>
      <w:r>
        <w:rPr>
          <w:lang w:eastAsia="ko-KR"/>
        </w:rPr>
        <w:t>-3</w:t>
      </w:r>
      <w:r>
        <w:rPr>
          <w:lang w:eastAsia="ko-KR"/>
        </w:rPr>
        <w:t>소결</w:t>
      </w:r>
      <w:r>
        <w:rPr>
          <w:lang w:eastAsia="ko-KR"/>
        </w:rPr>
        <w:t>-3,4</w:t>
      </w:r>
      <w:r>
        <w:rPr>
          <w:lang w:eastAsia="ko-KR"/>
        </w:rPr>
        <w:t>소결</w:t>
      </w:r>
      <w:r>
        <w:rPr>
          <w:lang w:eastAsia="ko-KR"/>
        </w:rPr>
        <w:t xml:space="preserve"> </w:t>
      </w:r>
      <w:r>
        <w:rPr>
          <w:lang w:eastAsia="ko-KR"/>
        </w:rPr>
        <w:t>공통</w:t>
      </w:r>
      <w:r>
        <w:rPr>
          <w:lang w:eastAsia="ko-KR"/>
        </w:rPr>
        <w:t>-</w:t>
      </w:r>
      <w:r>
        <w:rPr>
          <w:lang w:eastAsia="ko-KR"/>
        </w:rPr>
        <w:t>공통설비</w:t>
      </w:r>
      <w:r>
        <w:rPr>
          <w:lang w:eastAsia="ko-KR"/>
        </w:rPr>
        <w:t>-Ore Bin/410.101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제선부</w:t>
      </w:r>
      <w:r>
        <w:rPr>
          <w:lang w:eastAsia="ko-KR"/>
        </w:rPr>
        <w:t xml:space="preserve"> </w:t>
      </w:r>
      <w:r>
        <w:rPr>
          <w:lang w:eastAsia="ko-KR"/>
        </w:rPr>
        <w:t>소결공장</w:t>
      </w:r>
    </w:p>
    <w:p w:rsidR="007826EC" w:rsidRDefault="009F50EF">
      <w:pPr>
        <w:pStyle w:val="21"/>
      </w:pPr>
      <w:r>
        <w:t>발생유형</w:t>
      </w:r>
    </w:p>
    <w:p w:rsidR="007826EC" w:rsidRDefault="009F50EF">
      <w:r>
        <w:t>이상온도접촉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r>
        <w:rPr>
          <w:lang w:eastAsia="ko-KR"/>
        </w:rPr>
        <w:t>설치불량</w:t>
      </w:r>
      <w:r>
        <w:rPr>
          <w:lang w:eastAsia="ko-KR"/>
        </w:rPr>
        <w:t>(</w:t>
      </w:r>
      <w:r>
        <w:rPr>
          <w:lang w:eastAsia="ko-KR"/>
        </w:rPr>
        <w:t>작업발판</w:t>
      </w:r>
      <w:r>
        <w:rPr>
          <w:lang w:eastAsia="ko-KR"/>
        </w:rPr>
        <w:t xml:space="preserve">, </w:t>
      </w:r>
      <w:r>
        <w:rPr>
          <w:lang w:eastAsia="ko-KR"/>
        </w:rPr>
        <w:t>보조로프</w:t>
      </w:r>
      <w:r>
        <w:rPr>
          <w:lang w:eastAsia="ko-KR"/>
        </w:rPr>
        <w:t xml:space="preserve">, </w:t>
      </w:r>
      <w:r>
        <w:rPr>
          <w:lang w:eastAsia="ko-KR"/>
        </w:rPr>
        <w:t>방호카바설치미흡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r>
        <w:rPr>
          <w:lang w:eastAsia="ko-KR"/>
        </w:rPr>
        <w:t>임의제거</w:t>
      </w:r>
      <w:r>
        <w:rPr>
          <w:lang w:eastAsia="ko-KR"/>
        </w:rPr>
        <w:t>)</w:t>
      </w:r>
    </w:p>
    <w:p w:rsidR="007826EC" w:rsidRDefault="009F50EF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7826EC" w:rsidRDefault="009F50EF">
      <w:pPr>
        <w:rPr>
          <w:lang w:eastAsia="ko-KR"/>
        </w:rPr>
      </w:pPr>
      <w:r>
        <w:rPr>
          <w:lang w:eastAsia="ko-KR"/>
        </w:rPr>
        <w:t>4</w:t>
      </w:r>
      <w:r>
        <w:rPr>
          <w:lang w:eastAsia="ko-KR"/>
        </w:rPr>
        <w:t>소결</w:t>
      </w:r>
      <w:r>
        <w:rPr>
          <w:lang w:eastAsia="ko-KR"/>
        </w:rPr>
        <w:t xml:space="preserve"> C29.KPR(SQC </w:t>
      </w:r>
      <w:r>
        <w:rPr>
          <w:lang w:eastAsia="ko-KR"/>
        </w:rPr>
        <w:t>제조</w:t>
      </w:r>
      <w:r>
        <w:rPr>
          <w:lang w:eastAsia="ko-KR"/>
        </w:rPr>
        <w:t>)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과절출</w:t>
      </w:r>
      <w:r>
        <w:rPr>
          <w:lang w:eastAsia="ko-KR"/>
        </w:rPr>
        <w:t xml:space="preserve"> </w:t>
      </w:r>
      <w:r>
        <w:rPr>
          <w:lang w:eastAsia="ko-KR"/>
        </w:rPr>
        <w:t>되어</w:t>
      </w:r>
      <w:r>
        <w:rPr>
          <w:lang w:eastAsia="ko-KR"/>
        </w:rPr>
        <w:t xml:space="preserve"> 410.101 Tail Pulley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뭍혀</w:t>
      </w:r>
      <w:r>
        <w:rPr>
          <w:lang w:eastAsia="ko-KR"/>
        </w:rPr>
        <w:t xml:space="preserve"> </w:t>
      </w:r>
      <w:r>
        <w:rPr>
          <w:lang w:eastAsia="ko-KR"/>
        </w:rPr>
        <w:t>물청소를</w:t>
      </w:r>
      <w:r>
        <w:rPr>
          <w:lang w:eastAsia="ko-KR"/>
        </w:rPr>
        <w:t xml:space="preserve"> </w:t>
      </w:r>
      <w:r>
        <w:rPr>
          <w:lang w:eastAsia="ko-KR"/>
        </w:rPr>
        <w:t>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장화를</w:t>
      </w:r>
      <w:r>
        <w:rPr>
          <w:lang w:eastAsia="ko-KR"/>
        </w:rPr>
        <w:t xml:space="preserve"> </w:t>
      </w:r>
      <w:r>
        <w:rPr>
          <w:lang w:eastAsia="ko-KR"/>
        </w:rPr>
        <w:t>신고</w:t>
      </w:r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하던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, </w:t>
      </w:r>
      <w:r>
        <w:rPr>
          <w:lang w:eastAsia="ko-KR"/>
        </w:rPr>
        <w:t>주변</w:t>
      </w:r>
      <w:r>
        <w:rPr>
          <w:lang w:eastAsia="ko-KR"/>
        </w:rPr>
        <w:t xml:space="preserve"> </w:t>
      </w:r>
      <w:r>
        <w:rPr>
          <w:lang w:eastAsia="ko-KR"/>
        </w:rPr>
        <w:t>죽광에</w:t>
      </w:r>
      <w:r>
        <w:rPr>
          <w:lang w:eastAsia="ko-KR"/>
        </w:rPr>
        <w:t xml:space="preserve"> </w:t>
      </w:r>
      <w:r>
        <w:rPr>
          <w:lang w:eastAsia="ko-KR"/>
        </w:rPr>
        <w:t>의한</w:t>
      </w:r>
      <w:r>
        <w:rPr>
          <w:lang w:eastAsia="ko-KR"/>
        </w:rPr>
        <w:t xml:space="preserve"> </w:t>
      </w:r>
      <w:r>
        <w:rPr>
          <w:lang w:eastAsia="ko-KR"/>
        </w:rPr>
        <w:t>작업반경</w:t>
      </w:r>
      <w:r>
        <w:rPr>
          <w:lang w:eastAsia="ko-KR"/>
        </w:rPr>
        <w:t xml:space="preserve"> </w:t>
      </w:r>
      <w:r>
        <w:rPr>
          <w:lang w:eastAsia="ko-KR"/>
        </w:rPr>
        <w:t>이동</w:t>
      </w:r>
      <w:bookmarkStart w:id="0" w:name="_GoBack"/>
      <w:bookmarkEnd w:id="0"/>
      <w:r>
        <w:rPr>
          <w:lang w:eastAsia="ko-KR"/>
        </w:rPr>
        <w:t xml:space="preserve"> </w:t>
      </w:r>
      <w:r>
        <w:rPr>
          <w:lang w:eastAsia="ko-KR"/>
        </w:rPr>
        <w:t>불편</w:t>
      </w:r>
      <w:r>
        <w:rPr>
          <w:lang w:eastAsia="ko-KR"/>
        </w:rPr>
        <w:t xml:space="preserve">, </w:t>
      </w:r>
      <w:r>
        <w:rPr>
          <w:lang w:eastAsia="ko-KR"/>
        </w:rPr>
        <w:t>물청소중</w:t>
      </w:r>
      <w:r>
        <w:rPr>
          <w:lang w:eastAsia="ko-KR"/>
        </w:rPr>
        <w:t xml:space="preserve"> </w:t>
      </w:r>
      <w:r>
        <w:rPr>
          <w:lang w:eastAsia="ko-KR"/>
        </w:rPr>
        <w:t>비산된</w:t>
      </w:r>
      <w:r>
        <w:rPr>
          <w:lang w:eastAsia="ko-KR"/>
        </w:rPr>
        <w:t xml:space="preserve"> </w:t>
      </w:r>
      <w:r>
        <w:rPr>
          <w:lang w:eastAsia="ko-KR"/>
        </w:rPr>
        <w:t>생석회</w:t>
      </w:r>
      <w:r>
        <w:rPr>
          <w:lang w:eastAsia="ko-KR"/>
        </w:rPr>
        <w:t xml:space="preserve"> </w:t>
      </w:r>
      <w:r>
        <w:rPr>
          <w:lang w:eastAsia="ko-KR"/>
        </w:rPr>
        <w:t>가루에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옷에</w:t>
      </w:r>
      <w:r>
        <w:rPr>
          <w:lang w:eastAsia="ko-KR"/>
        </w:rPr>
        <w:t xml:space="preserve"> </w:t>
      </w:r>
      <w:r>
        <w:rPr>
          <w:lang w:eastAsia="ko-KR"/>
        </w:rPr>
        <w:t>묻은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인지</w:t>
      </w:r>
      <w:r>
        <w:rPr>
          <w:lang w:eastAsia="ko-KR"/>
        </w:rPr>
        <w:t xml:space="preserve"> </w:t>
      </w:r>
      <w:r>
        <w:rPr>
          <w:lang w:eastAsia="ko-KR"/>
        </w:rPr>
        <w:t>못한</w:t>
      </w:r>
      <w:r>
        <w:rPr>
          <w:lang w:eastAsia="ko-KR"/>
        </w:rPr>
        <w:t xml:space="preserve"> </w:t>
      </w:r>
      <w:r>
        <w:rPr>
          <w:lang w:eastAsia="ko-KR"/>
        </w:rPr>
        <w:t>상태에서</w:t>
      </w:r>
      <w:r>
        <w:rPr>
          <w:lang w:eastAsia="ko-KR"/>
        </w:rPr>
        <w:t xml:space="preserve"> </w:t>
      </w:r>
      <w:r>
        <w:rPr>
          <w:lang w:eastAsia="ko-KR"/>
        </w:rPr>
        <w:t>폭염에</w:t>
      </w:r>
      <w:r>
        <w:rPr>
          <w:lang w:eastAsia="ko-KR"/>
        </w:rPr>
        <w:t xml:space="preserve"> </w:t>
      </w:r>
      <w:r>
        <w:rPr>
          <w:lang w:eastAsia="ko-KR"/>
        </w:rPr>
        <w:t>의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땀과</w:t>
      </w:r>
      <w:r>
        <w:rPr>
          <w:lang w:eastAsia="ko-KR"/>
        </w:rPr>
        <w:t xml:space="preserve"> </w:t>
      </w:r>
      <w:r>
        <w:rPr>
          <w:lang w:eastAsia="ko-KR"/>
        </w:rPr>
        <w:t>생석회가</w:t>
      </w:r>
      <w:r>
        <w:rPr>
          <w:lang w:eastAsia="ko-KR"/>
        </w:rPr>
        <w:t xml:space="preserve"> </w:t>
      </w:r>
      <w:r>
        <w:rPr>
          <w:lang w:eastAsia="ko-KR"/>
        </w:rPr>
        <w:t>가루가</w:t>
      </w:r>
      <w:r>
        <w:rPr>
          <w:lang w:eastAsia="ko-KR"/>
        </w:rPr>
        <w:t xml:space="preserve"> </w:t>
      </w:r>
      <w:r>
        <w:rPr>
          <w:lang w:eastAsia="ko-KR"/>
        </w:rPr>
        <w:t>발열</w:t>
      </w:r>
      <w:r>
        <w:rPr>
          <w:lang w:eastAsia="ko-KR"/>
        </w:rPr>
        <w:t xml:space="preserve"> </w:t>
      </w:r>
      <w:r>
        <w:rPr>
          <w:lang w:eastAsia="ko-KR"/>
        </w:rPr>
        <w:t>반응을</w:t>
      </w:r>
      <w:r>
        <w:rPr>
          <w:lang w:eastAsia="ko-KR"/>
        </w:rPr>
        <w:t xml:space="preserve"> </w:t>
      </w:r>
      <w:r>
        <w:rPr>
          <w:lang w:eastAsia="ko-KR"/>
        </w:rPr>
        <w:t>일으켜</w:t>
      </w:r>
      <w:r>
        <w:rPr>
          <w:lang w:eastAsia="ko-KR"/>
        </w:rPr>
        <w:t xml:space="preserve"> </w:t>
      </w:r>
      <w:r>
        <w:rPr>
          <w:lang w:eastAsia="ko-KR"/>
        </w:rPr>
        <w:t>허벅지에</w:t>
      </w:r>
      <w:r>
        <w:rPr>
          <w:lang w:eastAsia="ko-KR"/>
        </w:rPr>
        <w:t xml:space="preserve"> </w:t>
      </w:r>
      <w:r>
        <w:rPr>
          <w:lang w:eastAsia="ko-KR"/>
        </w:rPr>
        <w:t>저온화상을</w:t>
      </w:r>
      <w:r>
        <w:rPr>
          <w:lang w:eastAsia="ko-KR"/>
        </w:rPr>
        <w:t xml:space="preserve"> </w:t>
      </w:r>
      <w:r>
        <w:rPr>
          <w:lang w:eastAsia="ko-KR"/>
        </w:rPr>
        <w:t>입을뻔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>.</w:t>
      </w:r>
    </w:p>
    <w:p w:rsidR="007826EC" w:rsidRDefault="007826EC">
      <w:pPr>
        <w:rPr>
          <w:lang w:eastAsia="ko-KR"/>
        </w:rPr>
      </w:pPr>
    </w:p>
    <w:sectPr w:rsidR="007826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26EC"/>
    <w:rsid w:val="009F50E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6EDF9A"/>
  <w14:defaultImageDpi w14:val="300"/>
  <w15:docId w15:val="{6A70BD76-ACF2-4C1A-9519-F28F15DB8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7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D96419-49F7-4A95-8509-02BAF3549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2</cp:revision>
  <dcterms:created xsi:type="dcterms:W3CDTF">2013-12-23T23:15:00Z</dcterms:created>
  <dcterms:modified xsi:type="dcterms:W3CDTF">2024-12-02T13:21:00Z</dcterms:modified>
  <cp:category/>
</cp:coreProperties>
</file>