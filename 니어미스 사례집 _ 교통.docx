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595" w:rsidRDefault="00CA7595" w:rsidP="00CA7595">
      <w:pPr>
        <w:pStyle w:val="21"/>
        <w:rPr>
          <w:lang w:eastAsia="ko-KR"/>
        </w:rPr>
      </w:pPr>
      <w:r>
        <w:rPr>
          <w:rFonts w:ascii="바탕체" w:eastAsia="바탕체" w:hAnsi="바탕체" w:cs="바탕체" w:hint="eastAsia"/>
          <w:lang w:eastAsia="ko-KR"/>
        </w:rPr>
        <w:t xml:space="preserve">문서 담당자 : 디지털혁신실 </w:t>
      </w:r>
      <w:proofErr w:type="spellStart"/>
      <w:r>
        <w:rPr>
          <w:rFonts w:ascii="바탕체" w:eastAsia="바탕체" w:hAnsi="바탕체" w:cs="바탕체" w:hint="eastAsia"/>
          <w:lang w:eastAsia="ko-KR"/>
        </w:rPr>
        <w:t>석정우</w:t>
      </w:r>
      <w:proofErr w:type="spellEnd"/>
      <w:r>
        <w:rPr>
          <w:rFonts w:ascii="바탕체" w:eastAsia="바탕체" w:hAnsi="바탕체" w:cs="바탕체" w:hint="eastAsia"/>
          <w:lang w:eastAsia="ko-KR"/>
        </w:rPr>
        <w:t xml:space="preserve"> 사원, 010-5349-7048</w:t>
      </w:r>
      <w:r>
        <w:rPr>
          <w:rFonts w:ascii="바탕체" w:eastAsia="바탕체" w:hAnsi="바탕체" w:cs="바탕체" w:hint="eastAsia"/>
          <w:lang w:eastAsia="ko-KR"/>
        </w:rPr>
        <w:br/>
      </w:r>
      <w:r>
        <w:rPr>
          <w:lang w:eastAsia="ko-KR"/>
        </w:rPr>
        <w:br/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발생일자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2023-08-17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DE2E32" w:rsidRDefault="00CA7595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DE2E32" w:rsidRDefault="00CA7595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생산기술</w:t>
      </w:r>
      <w:r>
        <w:rPr>
          <w:lang w:eastAsia="ko-KR"/>
        </w:rPr>
        <w:t>-</w:t>
      </w:r>
      <w:proofErr w:type="spellStart"/>
      <w:r>
        <w:rPr>
          <w:lang w:eastAsia="ko-KR"/>
        </w:rPr>
        <w:t>구내운송</w:t>
      </w:r>
      <w:proofErr w:type="spellEnd"/>
      <w:r>
        <w:rPr>
          <w:lang w:eastAsia="ko-KR"/>
        </w:rPr>
        <w:t>-</w:t>
      </w:r>
      <w:proofErr w:type="spellStart"/>
      <w:r>
        <w:rPr>
          <w:lang w:eastAsia="ko-KR"/>
        </w:rPr>
        <w:t>용선운송</w:t>
      </w:r>
      <w:proofErr w:type="spellEnd"/>
      <w:r>
        <w:rPr>
          <w:lang w:eastAsia="ko-KR"/>
        </w:rPr>
        <w:t>-</w:t>
      </w:r>
      <w:r>
        <w:rPr>
          <w:lang w:eastAsia="ko-KR"/>
        </w:rPr>
        <w:t>제선</w:t>
      </w:r>
      <w:r>
        <w:rPr>
          <w:lang w:eastAsia="ko-KR"/>
        </w:rPr>
        <w:t xml:space="preserve">/4RC </w:t>
      </w:r>
      <w:r>
        <w:rPr>
          <w:lang w:eastAsia="ko-KR"/>
        </w:rPr>
        <w:t>건널목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생산기술부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구내운송섹션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교통</w:t>
      </w:r>
    </w:p>
    <w:p w:rsidR="00DE2E32" w:rsidRDefault="00CA7595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DE2E32" w:rsidRDefault="00CA7595">
      <w:pPr>
        <w:rPr>
          <w:lang w:eastAsia="ko-KR"/>
        </w:rPr>
      </w:pPr>
      <w:proofErr w:type="spellStart"/>
      <w:r>
        <w:rPr>
          <w:lang w:eastAsia="ko-KR"/>
        </w:rPr>
        <w:t>설비적결함</w:t>
      </w:r>
      <w:proofErr w:type="spellEnd"/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proofErr w:type="spellStart"/>
      <w:r>
        <w:rPr>
          <w:lang w:eastAsia="ko-KR"/>
        </w:rPr>
        <w:t>환경적결함</w:t>
      </w:r>
      <w:proofErr w:type="spellEnd"/>
      <w:r>
        <w:rPr>
          <w:lang w:eastAsia="ko-KR"/>
        </w:rPr>
        <w:t>)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- 23. 08. 17 7:40</w:t>
      </w:r>
      <w:r>
        <w:rPr>
          <w:lang w:eastAsia="ko-KR"/>
        </w:rPr>
        <w:t>분경</w:t>
      </w:r>
      <w:r>
        <w:rPr>
          <w:lang w:eastAsia="ko-KR"/>
        </w:rPr>
        <w:t xml:space="preserve"> CR1</w:t>
      </w:r>
      <w:r>
        <w:rPr>
          <w:lang w:eastAsia="ko-KR"/>
        </w:rPr>
        <w:t>에서</w:t>
      </w:r>
      <w:r>
        <w:rPr>
          <w:lang w:eastAsia="ko-KR"/>
        </w:rPr>
        <w:t xml:space="preserve"> C32 </w:t>
      </w:r>
      <w:r>
        <w:rPr>
          <w:lang w:eastAsia="ko-KR"/>
        </w:rPr>
        <w:t>단기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</w:t>
      </w:r>
      <w:r>
        <w:rPr>
          <w:lang w:eastAsia="ko-KR"/>
        </w:rPr>
        <w:t>수신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운행</w:t>
      </w:r>
      <w:r>
        <w:rPr>
          <w:lang w:eastAsia="ko-KR"/>
        </w:rPr>
        <w:t xml:space="preserve">. - 2Route </w:t>
      </w:r>
      <w:r>
        <w:rPr>
          <w:lang w:eastAsia="ko-KR"/>
        </w:rPr>
        <w:t>신호를</w:t>
      </w:r>
      <w:r>
        <w:rPr>
          <w:lang w:eastAsia="ko-KR"/>
        </w:rPr>
        <w:t xml:space="preserve"> </w:t>
      </w:r>
      <w:r>
        <w:rPr>
          <w:lang w:eastAsia="ko-KR"/>
        </w:rPr>
        <w:t>받기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4RC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지나</w:t>
      </w:r>
      <w:r>
        <w:rPr>
          <w:lang w:eastAsia="ko-KR"/>
        </w:rPr>
        <w:t xml:space="preserve"> 143L </w:t>
      </w:r>
      <w:r>
        <w:rPr>
          <w:lang w:eastAsia="ko-KR"/>
        </w:rPr>
        <w:t>신호기</w:t>
      </w:r>
      <w:r>
        <w:rPr>
          <w:lang w:eastAsia="ko-KR"/>
        </w:rPr>
        <w:t xml:space="preserve"> </w:t>
      </w:r>
      <w:r>
        <w:rPr>
          <w:lang w:eastAsia="ko-KR"/>
        </w:rPr>
        <w:t>안쪽까지</w:t>
      </w:r>
      <w:r>
        <w:rPr>
          <w:lang w:eastAsia="ko-KR"/>
        </w:rPr>
        <w:t xml:space="preserve"> </w:t>
      </w:r>
      <w:r>
        <w:rPr>
          <w:lang w:eastAsia="ko-KR"/>
        </w:rPr>
        <w:t>운행</w:t>
      </w:r>
      <w:r>
        <w:rPr>
          <w:lang w:eastAsia="ko-KR"/>
        </w:rPr>
        <w:t xml:space="preserve">. (4RC </w:t>
      </w:r>
      <w:r>
        <w:rPr>
          <w:lang w:eastAsia="ko-KR"/>
        </w:rPr>
        <w:t>진입</w:t>
      </w:r>
      <w:r>
        <w:rPr>
          <w:lang w:eastAsia="ko-KR"/>
        </w:rPr>
        <w:t xml:space="preserve"> </w:t>
      </w:r>
      <w:r>
        <w:rPr>
          <w:lang w:eastAsia="ko-KR"/>
        </w:rPr>
        <w:t>전</w:t>
      </w:r>
      <w:r>
        <w:rPr>
          <w:lang w:eastAsia="ko-KR"/>
        </w:rPr>
        <w:t xml:space="preserve"> </w:t>
      </w:r>
      <w:r>
        <w:rPr>
          <w:lang w:eastAsia="ko-KR"/>
        </w:rPr>
        <w:t>건널목</w:t>
      </w:r>
      <w:r>
        <w:rPr>
          <w:lang w:eastAsia="ko-KR"/>
        </w:rPr>
        <w:t xml:space="preserve"> </w:t>
      </w:r>
      <w:r>
        <w:rPr>
          <w:lang w:eastAsia="ko-KR"/>
        </w:rPr>
        <w:t>차단기는</w:t>
      </w:r>
      <w:r>
        <w:rPr>
          <w:lang w:eastAsia="ko-KR"/>
        </w:rPr>
        <w:t xml:space="preserve"> </w:t>
      </w:r>
      <w:r>
        <w:rPr>
          <w:lang w:eastAsia="ko-KR"/>
        </w:rPr>
        <w:t>하강하였고</w:t>
      </w:r>
      <w:r>
        <w:rPr>
          <w:lang w:eastAsia="ko-KR"/>
        </w:rPr>
        <w:t xml:space="preserve"> </w:t>
      </w:r>
      <w:r>
        <w:rPr>
          <w:lang w:eastAsia="ko-KR"/>
        </w:rPr>
        <w:t>포터</w:t>
      </w:r>
      <w:r>
        <w:rPr>
          <w:lang w:eastAsia="ko-KR"/>
        </w:rPr>
        <w:t xml:space="preserve"> </w:t>
      </w:r>
      <w:r>
        <w:rPr>
          <w:lang w:eastAsia="ko-KR"/>
        </w:rPr>
        <w:t>차량</w:t>
      </w:r>
      <w:r>
        <w:rPr>
          <w:lang w:eastAsia="ko-KR"/>
        </w:rPr>
        <w:t xml:space="preserve"> 1</w:t>
      </w:r>
      <w:r>
        <w:rPr>
          <w:lang w:eastAsia="ko-KR"/>
        </w:rPr>
        <w:t>대가</w:t>
      </w:r>
      <w:r>
        <w:rPr>
          <w:lang w:eastAsia="ko-KR"/>
        </w:rPr>
        <w:t xml:space="preserve"> </w:t>
      </w:r>
      <w:r>
        <w:rPr>
          <w:lang w:eastAsia="ko-KR"/>
        </w:rPr>
        <w:t>대기중인</w:t>
      </w:r>
      <w:r>
        <w:rPr>
          <w:lang w:eastAsia="ko-KR"/>
        </w:rPr>
        <w:t xml:space="preserve"> </w:t>
      </w:r>
      <w:r>
        <w:rPr>
          <w:lang w:eastAsia="ko-KR"/>
        </w:rPr>
        <w:t>상태</w:t>
      </w:r>
      <w:r>
        <w:rPr>
          <w:lang w:eastAsia="ko-KR"/>
        </w:rPr>
        <w:t>) - 143L</w:t>
      </w:r>
      <w:r>
        <w:rPr>
          <w:lang w:eastAsia="ko-KR"/>
        </w:rPr>
        <w:t xml:space="preserve"> </w:t>
      </w:r>
      <w:r>
        <w:rPr>
          <w:lang w:eastAsia="ko-KR"/>
        </w:rPr>
        <w:t>신호기</w:t>
      </w:r>
      <w:r>
        <w:rPr>
          <w:lang w:eastAsia="ko-KR"/>
        </w:rPr>
        <w:t xml:space="preserve"> </w:t>
      </w:r>
      <w:r>
        <w:rPr>
          <w:lang w:eastAsia="ko-KR"/>
        </w:rPr>
        <w:t>안쪽으로</w:t>
      </w:r>
      <w:r>
        <w:rPr>
          <w:lang w:eastAsia="ko-KR"/>
        </w:rPr>
        <w:t xml:space="preserve"> </w:t>
      </w:r>
      <w:r>
        <w:rPr>
          <w:lang w:eastAsia="ko-KR"/>
        </w:rPr>
        <w:t>들어오자</w:t>
      </w:r>
      <w:r>
        <w:rPr>
          <w:lang w:eastAsia="ko-KR"/>
        </w:rPr>
        <w:t xml:space="preserve"> </w:t>
      </w:r>
      <w:r>
        <w:rPr>
          <w:lang w:eastAsia="ko-KR"/>
        </w:rPr>
        <w:t>차단기가</w:t>
      </w:r>
      <w:r>
        <w:rPr>
          <w:lang w:eastAsia="ko-KR"/>
        </w:rPr>
        <w:t xml:space="preserve"> </w:t>
      </w:r>
      <w:r>
        <w:rPr>
          <w:lang w:eastAsia="ko-KR"/>
        </w:rPr>
        <w:t>상승하였고</w:t>
      </w:r>
      <w:r>
        <w:rPr>
          <w:lang w:eastAsia="ko-KR"/>
        </w:rPr>
        <w:t xml:space="preserve">, </w:t>
      </w:r>
      <w:r>
        <w:rPr>
          <w:lang w:eastAsia="ko-KR"/>
        </w:rPr>
        <w:t>진행</w:t>
      </w:r>
      <w:r>
        <w:rPr>
          <w:lang w:eastAsia="ko-KR"/>
        </w:rPr>
        <w:t xml:space="preserve"> </w:t>
      </w:r>
      <w:r>
        <w:rPr>
          <w:lang w:eastAsia="ko-KR"/>
        </w:rPr>
        <w:t>신호가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현시되자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차단기가</w:t>
      </w:r>
      <w:r>
        <w:rPr>
          <w:lang w:eastAsia="ko-KR"/>
        </w:rPr>
        <w:t xml:space="preserve"> </w:t>
      </w:r>
      <w:r>
        <w:rPr>
          <w:lang w:eastAsia="ko-KR"/>
        </w:rPr>
        <w:t>바로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하강됨</w:t>
      </w:r>
      <w:proofErr w:type="spellEnd"/>
      <w:r>
        <w:rPr>
          <w:lang w:eastAsia="ko-KR"/>
        </w:rPr>
        <w:t>. (</w:t>
      </w:r>
      <w:r>
        <w:rPr>
          <w:lang w:eastAsia="ko-KR"/>
        </w:rPr>
        <w:t>상승과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재하강의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차이가</w:t>
      </w:r>
      <w:r>
        <w:rPr>
          <w:lang w:eastAsia="ko-KR"/>
        </w:rPr>
        <w:t xml:space="preserve"> </w:t>
      </w:r>
      <w:r>
        <w:rPr>
          <w:lang w:eastAsia="ko-KR"/>
        </w:rPr>
        <w:t>거의</w:t>
      </w:r>
      <w:r>
        <w:rPr>
          <w:lang w:eastAsia="ko-KR"/>
        </w:rPr>
        <w:t xml:space="preserve"> </w:t>
      </w:r>
      <w:r>
        <w:rPr>
          <w:lang w:eastAsia="ko-KR"/>
        </w:rPr>
        <w:t>없었음</w:t>
      </w:r>
      <w:r>
        <w:rPr>
          <w:lang w:eastAsia="ko-KR"/>
        </w:rPr>
        <w:t xml:space="preserve">) -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포터</w:t>
      </w:r>
      <w:r>
        <w:rPr>
          <w:lang w:eastAsia="ko-KR"/>
        </w:rPr>
        <w:t xml:space="preserve"> </w:t>
      </w:r>
      <w:r>
        <w:rPr>
          <w:lang w:eastAsia="ko-KR"/>
        </w:rPr>
        <w:t>차량은</w:t>
      </w:r>
      <w:r>
        <w:rPr>
          <w:lang w:eastAsia="ko-KR"/>
        </w:rPr>
        <w:t xml:space="preserve"> </w:t>
      </w:r>
      <w:r>
        <w:rPr>
          <w:lang w:eastAsia="ko-KR"/>
        </w:rPr>
        <w:t>차단기가</w:t>
      </w:r>
      <w:r>
        <w:rPr>
          <w:lang w:eastAsia="ko-KR"/>
        </w:rPr>
        <w:t xml:space="preserve"> </w:t>
      </w:r>
      <w:r>
        <w:rPr>
          <w:lang w:eastAsia="ko-KR"/>
        </w:rPr>
        <w:t>상승하여</w:t>
      </w:r>
      <w:r>
        <w:rPr>
          <w:lang w:eastAsia="ko-KR"/>
        </w:rPr>
        <w:t xml:space="preserve"> </w:t>
      </w:r>
      <w:r>
        <w:rPr>
          <w:lang w:eastAsia="ko-KR"/>
        </w:rPr>
        <w:t>건널목</w:t>
      </w:r>
      <w:r>
        <w:rPr>
          <w:lang w:eastAsia="ko-KR"/>
        </w:rPr>
        <w:t xml:space="preserve"> </w:t>
      </w:r>
      <w:r>
        <w:rPr>
          <w:lang w:eastAsia="ko-KR"/>
        </w:rPr>
        <w:t>통과를</w:t>
      </w:r>
      <w:r>
        <w:rPr>
          <w:lang w:eastAsia="ko-KR"/>
        </w:rPr>
        <w:t xml:space="preserve"> </w:t>
      </w:r>
      <w:r>
        <w:rPr>
          <w:lang w:eastAsia="ko-KR"/>
        </w:rPr>
        <w:t>시도하다가</w:t>
      </w:r>
      <w:r>
        <w:rPr>
          <w:lang w:eastAsia="ko-KR"/>
        </w:rPr>
        <w:t xml:space="preserve"> </w:t>
      </w:r>
      <w:r>
        <w:rPr>
          <w:lang w:eastAsia="ko-KR"/>
        </w:rPr>
        <w:t>차단기가</w:t>
      </w:r>
      <w:r>
        <w:rPr>
          <w:lang w:eastAsia="ko-KR"/>
        </w:rPr>
        <w:t xml:space="preserve"> </w:t>
      </w:r>
      <w:r>
        <w:rPr>
          <w:lang w:eastAsia="ko-KR"/>
        </w:rPr>
        <w:t>바로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하강하는것을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인지하고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자리에서</w:t>
      </w:r>
      <w:r>
        <w:rPr>
          <w:lang w:eastAsia="ko-KR"/>
        </w:rPr>
        <w:t xml:space="preserve"> </w:t>
      </w:r>
      <w:r>
        <w:rPr>
          <w:lang w:eastAsia="ko-KR"/>
        </w:rPr>
        <w:t>정지함</w:t>
      </w:r>
      <w:r>
        <w:rPr>
          <w:lang w:eastAsia="ko-KR"/>
        </w:rPr>
        <w:t xml:space="preserve">. - </w:t>
      </w:r>
      <w:r>
        <w:rPr>
          <w:lang w:eastAsia="ko-KR"/>
        </w:rPr>
        <w:t>기관차</w:t>
      </w:r>
      <w:r>
        <w:rPr>
          <w:lang w:eastAsia="ko-KR"/>
        </w:rPr>
        <w:t xml:space="preserve"> </w:t>
      </w:r>
      <w:r>
        <w:rPr>
          <w:lang w:eastAsia="ko-KR"/>
        </w:rPr>
        <w:t>운전자와</w:t>
      </w:r>
      <w:r>
        <w:rPr>
          <w:lang w:eastAsia="ko-KR"/>
        </w:rPr>
        <w:t xml:space="preserve"> </w:t>
      </w:r>
      <w:r>
        <w:rPr>
          <w:lang w:eastAsia="ko-KR"/>
        </w:rPr>
        <w:t>포터</w:t>
      </w:r>
      <w:r>
        <w:rPr>
          <w:lang w:eastAsia="ko-KR"/>
        </w:rPr>
        <w:t xml:space="preserve"> </w:t>
      </w:r>
      <w:r>
        <w:rPr>
          <w:lang w:eastAsia="ko-KR"/>
        </w:rPr>
        <w:t>차량</w:t>
      </w:r>
      <w:r>
        <w:rPr>
          <w:lang w:eastAsia="ko-KR"/>
        </w:rPr>
        <w:t xml:space="preserve"> </w:t>
      </w:r>
      <w:r>
        <w:rPr>
          <w:lang w:eastAsia="ko-KR"/>
        </w:rPr>
        <w:t>운전자가</w:t>
      </w:r>
      <w:r>
        <w:rPr>
          <w:lang w:eastAsia="ko-KR"/>
        </w:rPr>
        <w:t xml:space="preserve"> </w:t>
      </w:r>
      <w:r>
        <w:rPr>
          <w:lang w:eastAsia="ko-KR"/>
        </w:rPr>
        <w:t>정지하고</w:t>
      </w:r>
      <w:r>
        <w:rPr>
          <w:lang w:eastAsia="ko-KR"/>
        </w:rPr>
        <w:t xml:space="preserve"> </w:t>
      </w:r>
      <w:r>
        <w:rPr>
          <w:lang w:eastAsia="ko-KR"/>
        </w:rPr>
        <w:t>서로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수신호하여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기관차가</w:t>
      </w:r>
      <w:r>
        <w:rPr>
          <w:lang w:eastAsia="ko-KR"/>
        </w:rPr>
        <w:t xml:space="preserve"> </w:t>
      </w:r>
      <w:r>
        <w:rPr>
          <w:lang w:eastAsia="ko-KR"/>
        </w:rPr>
        <w:t>먼저</w:t>
      </w:r>
      <w:r>
        <w:rPr>
          <w:lang w:eastAsia="ko-KR"/>
        </w:rPr>
        <w:t xml:space="preserve"> </w:t>
      </w:r>
      <w:r>
        <w:rPr>
          <w:lang w:eastAsia="ko-KR"/>
        </w:rPr>
        <w:t>지나갔지만</w:t>
      </w:r>
      <w:r>
        <w:rPr>
          <w:lang w:eastAsia="ko-KR"/>
        </w:rPr>
        <w:t xml:space="preserve">, </w:t>
      </w:r>
      <w:r>
        <w:rPr>
          <w:lang w:eastAsia="ko-KR"/>
        </w:rPr>
        <w:t>둘</w:t>
      </w:r>
      <w:r>
        <w:rPr>
          <w:lang w:eastAsia="ko-KR"/>
        </w:rPr>
        <w:t xml:space="preserve"> </w:t>
      </w:r>
      <w:r>
        <w:rPr>
          <w:lang w:eastAsia="ko-KR"/>
        </w:rPr>
        <w:t>다</w:t>
      </w:r>
      <w:r>
        <w:rPr>
          <w:lang w:eastAsia="ko-KR"/>
        </w:rPr>
        <w:t xml:space="preserve"> </w:t>
      </w:r>
      <w:r>
        <w:rPr>
          <w:lang w:eastAsia="ko-KR"/>
        </w:rPr>
        <w:t>상황을</w:t>
      </w:r>
      <w:r>
        <w:rPr>
          <w:lang w:eastAsia="ko-KR"/>
        </w:rPr>
        <w:t xml:space="preserve"> </w:t>
      </w:r>
      <w:r>
        <w:rPr>
          <w:lang w:eastAsia="ko-KR"/>
        </w:rPr>
        <w:t>인지</w:t>
      </w:r>
      <w:r>
        <w:rPr>
          <w:lang w:eastAsia="ko-KR"/>
        </w:rPr>
        <w:t xml:space="preserve"> </w:t>
      </w:r>
      <w:r>
        <w:rPr>
          <w:lang w:eastAsia="ko-KR"/>
        </w:rPr>
        <w:t>못하였다면</w:t>
      </w:r>
      <w:r>
        <w:rPr>
          <w:lang w:eastAsia="ko-KR"/>
        </w:rPr>
        <w:t xml:space="preserve"> </w:t>
      </w:r>
      <w:r>
        <w:rPr>
          <w:lang w:eastAsia="ko-KR"/>
        </w:rPr>
        <w:t>충돌</w:t>
      </w:r>
      <w:r>
        <w:rPr>
          <w:lang w:eastAsia="ko-KR"/>
        </w:rPr>
        <w:t xml:space="preserve"> </w:t>
      </w:r>
      <w:r>
        <w:rPr>
          <w:lang w:eastAsia="ko-KR"/>
        </w:rPr>
        <w:t>사고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차단기</w:t>
      </w:r>
      <w:r>
        <w:rPr>
          <w:lang w:eastAsia="ko-KR"/>
        </w:rPr>
        <w:t xml:space="preserve"> </w:t>
      </w:r>
      <w:r>
        <w:rPr>
          <w:lang w:eastAsia="ko-KR"/>
        </w:rPr>
        <w:t>파손</w:t>
      </w:r>
      <w:r>
        <w:rPr>
          <w:lang w:eastAsia="ko-KR"/>
        </w:rPr>
        <w:t xml:space="preserve"> </w:t>
      </w:r>
      <w:r>
        <w:rPr>
          <w:lang w:eastAsia="ko-KR"/>
        </w:rPr>
        <w:t>사고가</w:t>
      </w:r>
      <w:r>
        <w:rPr>
          <w:lang w:eastAsia="ko-KR"/>
        </w:rPr>
        <w:t xml:space="preserve"> </w:t>
      </w:r>
      <w:r>
        <w:rPr>
          <w:lang w:eastAsia="ko-KR"/>
        </w:rPr>
        <w:t>발생할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있었던</w:t>
      </w:r>
      <w:r>
        <w:rPr>
          <w:lang w:eastAsia="ko-KR"/>
        </w:rPr>
        <w:t xml:space="preserve"> </w:t>
      </w:r>
      <w:r>
        <w:rPr>
          <w:lang w:eastAsia="ko-KR"/>
        </w:rPr>
        <w:t>상황</w:t>
      </w:r>
      <w:r>
        <w:rPr>
          <w:lang w:eastAsia="ko-KR"/>
        </w:rPr>
        <w:t>.</w:t>
      </w:r>
    </w:p>
    <w:p w:rsidR="00DE2E32" w:rsidRDefault="00CA7595">
      <w:pPr>
        <w:rPr>
          <w:lang w:eastAsia="ko-KR"/>
        </w:rPr>
      </w:pPr>
      <w:r>
        <w:rPr>
          <w:lang w:eastAsia="ko-KR"/>
        </w:rPr>
        <w:br w:type="page"/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20</w:t>
      </w:r>
      <w:r>
        <w:rPr>
          <w:lang w:eastAsia="ko-KR"/>
        </w:rPr>
        <w:t>23-04-14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DE2E32" w:rsidRDefault="00CA7595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DE2E32" w:rsidRDefault="00CA7595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지원</w:t>
      </w:r>
      <w:r>
        <w:rPr>
          <w:lang w:eastAsia="ko-KR"/>
        </w:rPr>
        <w:t>-</w:t>
      </w:r>
      <w:r>
        <w:rPr>
          <w:lang w:eastAsia="ko-KR"/>
        </w:rPr>
        <w:t>환경보건</w:t>
      </w:r>
      <w:r>
        <w:rPr>
          <w:lang w:eastAsia="ko-KR"/>
        </w:rPr>
        <w:t>/4</w:t>
      </w:r>
      <w:r>
        <w:rPr>
          <w:lang w:eastAsia="ko-KR"/>
        </w:rPr>
        <w:t>매립장</w:t>
      </w:r>
      <w:r>
        <w:rPr>
          <w:lang w:eastAsia="ko-KR"/>
        </w:rPr>
        <w:t xml:space="preserve"> </w:t>
      </w:r>
      <w:r>
        <w:rPr>
          <w:lang w:eastAsia="ko-KR"/>
        </w:rPr>
        <w:t>초소</w:t>
      </w:r>
      <w:r>
        <w:rPr>
          <w:lang w:eastAsia="ko-KR"/>
        </w:rPr>
        <w:t xml:space="preserve"> </w:t>
      </w:r>
      <w:r>
        <w:rPr>
          <w:lang w:eastAsia="ko-KR"/>
        </w:rPr>
        <w:t>앞</w:t>
      </w:r>
      <w:r>
        <w:rPr>
          <w:lang w:eastAsia="ko-KR"/>
        </w:rPr>
        <w:t xml:space="preserve"> 107R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r>
        <w:rPr>
          <w:lang w:eastAsia="ko-KR"/>
        </w:rPr>
        <w:t>환경자원그룹</w:t>
      </w:r>
      <w:r>
        <w:rPr>
          <w:lang w:eastAsia="ko-KR"/>
        </w:rPr>
        <w:t xml:space="preserve"> </w:t>
      </w:r>
      <w:r>
        <w:rPr>
          <w:lang w:eastAsia="ko-KR"/>
        </w:rPr>
        <w:t>자원재활용섹션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교통</w:t>
      </w:r>
    </w:p>
    <w:p w:rsidR="00DE2E32" w:rsidRDefault="00CA7595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DE2E32" w:rsidRDefault="00CA7595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설치불량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작업발판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보조로프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방호카바설치미흡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임의제거</w:t>
      </w:r>
      <w:proofErr w:type="spellEnd"/>
      <w:r>
        <w:rPr>
          <w:lang w:eastAsia="ko-KR"/>
        </w:rPr>
        <w:t xml:space="preserve">), </w:t>
      </w:r>
      <w:r>
        <w:rPr>
          <w:lang w:eastAsia="ko-KR"/>
        </w:rPr>
        <w:t>기타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4</w:t>
      </w:r>
      <w:r>
        <w:rPr>
          <w:lang w:eastAsia="ko-KR"/>
        </w:rPr>
        <w:t>매립장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초소앞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과속</w:t>
      </w:r>
      <w:r>
        <w:rPr>
          <w:lang w:eastAsia="ko-KR"/>
        </w:rPr>
        <w:t xml:space="preserve"> </w:t>
      </w:r>
      <w:r>
        <w:rPr>
          <w:lang w:eastAsia="ko-KR"/>
        </w:rPr>
        <w:t>운송차량으로</w:t>
      </w:r>
      <w:r>
        <w:rPr>
          <w:lang w:eastAsia="ko-KR"/>
        </w:rPr>
        <w:t xml:space="preserve"> </w:t>
      </w:r>
      <w:r>
        <w:rPr>
          <w:lang w:eastAsia="ko-KR"/>
        </w:rPr>
        <w:t>인한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초소근무자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충돌</w:t>
      </w:r>
      <w:r>
        <w:rPr>
          <w:lang w:eastAsia="ko-KR"/>
        </w:rPr>
        <w:t xml:space="preserve"> </w:t>
      </w:r>
      <w:r>
        <w:rPr>
          <w:lang w:eastAsia="ko-KR"/>
        </w:rPr>
        <w:t>발생</w:t>
      </w:r>
      <w:r>
        <w:rPr>
          <w:lang w:eastAsia="ko-KR"/>
        </w:rPr>
        <w:t xml:space="preserve"> </w:t>
      </w:r>
      <w:r>
        <w:rPr>
          <w:lang w:eastAsia="ko-KR"/>
        </w:rPr>
        <w:t>우려</w:t>
      </w:r>
    </w:p>
    <w:p w:rsidR="00DE2E32" w:rsidRDefault="00CA7595">
      <w:pPr>
        <w:rPr>
          <w:lang w:eastAsia="ko-KR"/>
        </w:rPr>
      </w:pPr>
      <w:r>
        <w:rPr>
          <w:lang w:eastAsia="ko-KR"/>
        </w:rPr>
        <w:br w:type="page"/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2023-03-14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DE2E32" w:rsidRDefault="00CA7595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DE2E32" w:rsidRDefault="00CA7595">
      <w:pPr>
        <w:rPr>
          <w:lang w:eastAsia="ko-KR"/>
        </w:rPr>
      </w:pPr>
      <w:proofErr w:type="spellStart"/>
      <w:r>
        <w:rPr>
          <w:lang w:eastAsia="ko-KR"/>
        </w:rPr>
        <w:t>피엔알</w:t>
      </w:r>
      <w:proofErr w:type="spellEnd"/>
      <w:r>
        <w:rPr>
          <w:lang w:eastAsia="ko-KR"/>
        </w:rPr>
        <w:t>-</w:t>
      </w:r>
      <w:r>
        <w:rPr>
          <w:lang w:eastAsia="ko-KR"/>
        </w:rPr>
        <w:t>광양</w:t>
      </w:r>
      <w:r>
        <w:rPr>
          <w:lang w:eastAsia="ko-KR"/>
        </w:rPr>
        <w:t xml:space="preserve">-RHF-Belt Conveyor/B.C111 </w:t>
      </w:r>
      <w:r>
        <w:rPr>
          <w:lang w:eastAsia="ko-KR"/>
        </w:rPr>
        <w:t>옆</w:t>
      </w:r>
      <w:r>
        <w:rPr>
          <w:lang w:eastAsia="ko-KR"/>
        </w:rPr>
        <w:t xml:space="preserve"> RHF1</w:t>
      </w:r>
      <w:r>
        <w:rPr>
          <w:lang w:eastAsia="ko-KR"/>
        </w:rPr>
        <w:t>층</w:t>
      </w:r>
      <w:r>
        <w:rPr>
          <w:lang w:eastAsia="ko-KR"/>
        </w:rPr>
        <w:t xml:space="preserve"> </w:t>
      </w:r>
      <w:r>
        <w:rPr>
          <w:lang w:eastAsia="ko-KR"/>
        </w:rPr>
        <w:t>출입문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생산섹션</w:t>
      </w:r>
      <w:proofErr w:type="spellEnd"/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교통</w:t>
      </w:r>
    </w:p>
    <w:p w:rsidR="00DE2E32" w:rsidRDefault="00CA7595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DE2E32" w:rsidRDefault="00CA7595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설치불량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작업발판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보조로프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방호카바설치미흡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임의제거</w:t>
      </w:r>
      <w:proofErr w:type="spellEnd"/>
      <w:r>
        <w:rPr>
          <w:lang w:eastAsia="ko-KR"/>
        </w:rPr>
        <w:t>)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설비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점검차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출입문으로</w:t>
      </w:r>
      <w:r>
        <w:rPr>
          <w:lang w:eastAsia="ko-KR"/>
        </w:rPr>
        <w:t xml:space="preserve"> </w:t>
      </w:r>
      <w:r>
        <w:rPr>
          <w:lang w:eastAsia="ko-KR"/>
        </w:rPr>
        <w:t>들어갔는데</w:t>
      </w:r>
      <w:r>
        <w:rPr>
          <w:lang w:eastAsia="ko-KR"/>
        </w:rPr>
        <w:t xml:space="preserve"> </w:t>
      </w:r>
      <w:r>
        <w:rPr>
          <w:lang w:eastAsia="ko-KR"/>
        </w:rPr>
        <w:t>바람에</w:t>
      </w:r>
      <w:r>
        <w:rPr>
          <w:lang w:eastAsia="ko-KR"/>
        </w:rPr>
        <w:t xml:space="preserve"> </w:t>
      </w:r>
      <w:r>
        <w:rPr>
          <w:lang w:eastAsia="ko-KR"/>
        </w:rPr>
        <w:t>출입문이</w:t>
      </w:r>
      <w:r>
        <w:rPr>
          <w:lang w:eastAsia="ko-KR"/>
        </w:rPr>
        <w:t xml:space="preserve"> </w:t>
      </w:r>
      <w:r>
        <w:rPr>
          <w:lang w:eastAsia="ko-KR"/>
        </w:rPr>
        <w:t>닫혀</w:t>
      </w:r>
      <w:r>
        <w:rPr>
          <w:lang w:eastAsia="ko-KR"/>
        </w:rPr>
        <w:t xml:space="preserve"> </w:t>
      </w:r>
      <w:r>
        <w:rPr>
          <w:lang w:eastAsia="ko-KR"/>
        </w:rPr>
        <w:t>혼자서는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열고나올수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출입문입니다</w:t>
      </w:r>
      <w:r>
        <w:rPr>
          <w:lang w:eastAsia="ko-KR"/>
        </w:rPr>
        <w:t>.</w:t>
      </w:r>
    </w:p>
    <w:p w:rsidR="00DE2E32" w:rsidRDefault="00CA7595">
      <w:pPr>
        <w:rPr>
          <w:lang w:eastAsia="ko-KR"/>
        </w:rPr>
      </w:pPr>
      <w:r>
        <w:rPr>
          <w:lang w:eastAsia="ko-KR"/>
        </w:rPr>
        <w:br w:type="page"/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2023-02-24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DE2E32" w:rsidRDefault="00CA7595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DE2E32" w:rsidRDefault="00CA7595">
      <w:pPr>
        <w:rPr>
          <w:lang w:eastAsia="ko-KR"/>
        </w:rPr>
      </w:pPr>
      <w:proofErr w:type="spellStart"/>
      <w:r>
        <w:rPr>
          <w:lang w:eastAsia="ko-KR"/>
        </w:rPr>
        <w:t>한국퓨얼셀</w:t>
      </w:r>
      <w:proofErr w:type="spellEnd"/>
      <w:r>
        <w:rPr>
          <w:lang w:eastAsia="ko-KR"/>
        </w:rPr>
        <w:t>/</w:t>
      </w:r>
      <w:r>
        <w:rPr>
          <w:lang w:eastAsia="ko-KR"/>
        </w:rPr>
        <w:t>스택수리공장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DE2E32" w:rsidRDefault="00CA7595">
      <w:pPr>
        <w:rPr>
          <w:lang w:eastAsia="ko-KR"/>
        </w:rPr>
      </w:pPr>
      <w:proofErr w:type="spellStart"/>
      <w:r>
        <w:rPr>
          <w:lang w:eastAsia="ko-KR"/>
        </w:rPr>
        <w:t>안전환경팀</w:t>
      </w:r>
      <w:proofErr w:type="spellEnd"/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교통</w:t>
      </w:r>
    </w:p>
    <w:p w:rsidR="00DE2E32" w:rsidRDefault="00CA7595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DE2E32" w:rsidRDefault="00CA7595">
      <w:pPr>
        <w:rPr>
          <w:lang w:eastAsia="ko-KR"/>
        </w:rPr>
      </w:pPr>
      <w:r>
        <w:rPr>
          <w:lang w:eastAsia="ko-KR"/>
        </w:rPr>
        <w:t>정리정돈상태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옥내</w:t>
      </w:r>
      <w:r>
        <w:rPr>
          <w:lang w:eastAsia="ko-KR"/>
        </w:rPr>
        <w:t xml:space="preserve"> </w:t>
      </w:r>
      <w:r>
        <w:rPr>
          <w:lang w:eastAsia="ko-KR"/>
        </w:rPr>
        <w:t>소화전</w:t>
      </w:r>
      <w:r>
        <w:rPr>
          <w:lang w:eastAsia="ko-KR"/>
        </w:rPr>
        <w:t xml:space="preserve"> </w:t>
      </w:r>
      <w:r>
        <w:rPr>
          <w:lang w:eastAsia="ko-KR"/>
        </w:rPr>
        <w:t>앞</w:t>
      </w:r>
      <w:r>
        <w:rPr>
          <w:lang w:eastAsia="ko-KR"/>
        </w:rPr>
        <w:t xml:space="preserve"> </w:t>
      </w:r>
      <w:r>
        <w:rPr>
          <w:lang w:eastAsia="ko-KR"/>
        </w:rPr>
        <w:t>장애물이</w:t>
      </w:r>
      <w:r>
        <w:rPr>
          <w:lang w:eastAsia="ko-KR"/>
        </w:rPr>
        <w:t xml:space="preserve"> </w:t>
      </w:r>
      <w:r>
        <w:rPr>
          <w:lang w:eastAsia="ko-KR"/>
        </w:rPr>
        <w:t>배치되어</w:t>
      </w:r>
      <w:r>
        <w:rPr>
          <w:lang w:eastAsia="ko-KR"/>
        </w:rPr>
        <w:t xml:space="preserve"> </w:t>
      </w:r>
      <w:r>
        <w:rPr>
          <w:lang w:eastAsia="ko-KR"/>
        </w:rPr>
        <w:t>있어</w:t>
      </w:r>
      <w:r>
        <w:rPr>
          <w:lang w:eastAsia="ko-KR"/>
        </w:rPr>
        <w:t xml:space="preserve"> </w:t>
      </w:r>
      <w:r>
        <w:rPr>
          <w:lang w:eastAsia="ko-KR"/>
        </w:rPr>
        <w:t>긴급화재발생</w:t>
      </w:r>
      <w:r>
        <w:rPr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소화수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공급을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신속원활하게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하지</w:t>
      </w:r>
      <w:r>
        <w:rPr>
          <w:lang w:eastAsia="ko-KR"/>
        </w:rPr>
        <w:t xml:space="preserve"> </w:t>
      </w:r>
      <w:r>
        <w:rPr>
          <w:lang w:eastAsia="ko-KR"/>
        </w:rPr>
        <w:t>못하여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대형화재를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초래할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  <w:r>
        <w:rPr>
          <w:lang w:eastAsia="ko-KR"/>
        </w:rPr>
        <w:t>.</w:t>
      </w:r>
    </w:p>
    <w:p w:rsidR="00DE2E32" w:rsidRDefault="00CA7595">
      <w:pPr>
        <w:rPr>
          <w:lang w:eastAsia="ko-KR"/>
        </w:rPr>
      </w:pPr>
      <w:r>
        <w:rPr>
          <w:lang w:eastAsia="ko-KR"/>
        </w:rPr>
        <w:br w:type="page"/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2022-06-27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DE2E32" w:rsidRDefault="00CA7595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DE2E32" w:rsidRDefault="00CA7595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제선</w:t>
      </w:r>
      <w:r>
        <w:rPr>
          <w:lang w:eastAsia="ko-KR"/>
        </w:rPr>
        <w:t>-</w:t>
      </w:r>
      <w:proofErr w:type="spellStart"/>
      <w:r>
        <w:rPr>
          <w:lang w:eastAsia="ko-KR"/>
        </w:rPr>
        <w:t>소결</w:t>
      </w:r>
      <w:proofErr w:type="spellEnd"/>
      <w:r>
        <w:rPr>
          <w:lang w:eastAsia="ko-KR"/>
        </w:rPr>
        <w:t>-</w:t>
      </w:r>
      <w:proofErr w:type="spellStart"/>
      <w:r>
        <w:rPr>
          <w:lang w:eastAsia="ko-KR"/>
        </w:rPr>
        <w:t>석회소성</w:t>
      </w:r>
      <w:proofErr w:type="spellEnd"/>
      <w:r>
        <w:rPr>
          <w:lang w:eastAsia="ko-KR"/>
        </w:rPr>
        <w:t>-1</w:t>
      </w:r>
      <w:r>
        <w:rPr>
          <w:lang w:eastAsia="ko-KR"/>
        </w:rPr>
        <w:t>석회</w:t>
      </w:r>
      <w:r>
        <w:rPr>
          <w:lang w:eastAsia="ko-KR"/>
        </w:rPr>
        <w:t xml:space="preserve">/#4 R/K </w:t>
      </w:r>
      <w:proofErr w:type="spellStart"/>
      <w:r>
        <w:rPr>
          <w:lang w:eastAsia="ko-KR"/>
        </w:rPr>
        <w:t>재탄산</w:t>
      </w:r>
      <w:proofErr w:type="spellEnd"/>
      <w:r>
        <w:rPr>
          <w:lang w:eastAsia="ko-KR"/>
        </w:rPr>
        <w:t xml:space="preserve"> FAN ROOM </w:t>
      </w:r>
      <w:r>
        <w:rPr>
          <w:lang w:eastAsia="ko-KR"/>
        </w:rPr>
        <w:t>앞</w:t>
      </w:r>
      <w:r>
        <w:rPr>
          <w:lang w:eastAsia="ko-KR"/>
        </w:rPr>
        <w:t xml:space="preserve"> </w:t>
      </w:r>
      <w:r>
        <w:rPr>
          <w:lang w:eastAsia="ko-KR"/>
        </w:rPr>
        <w:t>차량통행</w:t>
      </w:r>
      <w:r>
        <w:rPr>
          <w:lang w:eastAsia="ko-KR"/>
        </w:rPr>
        <w:t xml:space="preserve"> </w:t>
      </w:r>
      <w:r>
        <w:rPr>
          <w:lang w:eastAsia="ko-KR"/>
        </w:rPr>
        <w:t>도로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포항라임정비섹션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교통</w:t>
      </w:r>
    </w:p>
    <w:p w:rsidR="00DE2E32" w:rsidRDefault="00CA7595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DE2E32" w:rsidRDefault="00CA7595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설치불량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작업발판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보조로프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방호카바설치미흡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임의제거</w:t>
      </w:r>
      <w:proofErr w:type="spellEnd"/>
      <w:r>
        <w:rPr>
          <w:lang w:eastAsia="ko-KR"/>
        </w:rPr>
        <w:t>)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1</w:t>
      </w:r>
      <w:r>
        <w:rPr>
          <w:lang w:eastAsia="ko-KR"/>
        </w:rPr>
        <w:t>원료</w:t>
      </w:r>
      <w:r>
        <w:rPr>
          <w:lang w:eastAsia="ko-KR"/>
        </w:rPr>
        <w:t xml:space="preserve">(127 B/C) </w:t>
      </w:r>
      <w:r>
        <w:rPr>
          <w:lang w:eastAsia="ko-KR"/>
        </w:rPr>
        <w:t>점검을</w:t>
      </w:r>
      <w:r>
        <w:rPr>
          <w:lang w:eastAsia="ko-KR"/>
        </w:rPr>
        <w:t xml:space="preserve"> </w:t>
      </w:r>
      <w:r>
        <w:rPr>
          <w:lang w:eastAsia="ko-KR"/>
        </w:rPr>
        <w:t>마치고</w:t>
      </w:r>
      <w:r>
        <w:rPr>
          <w:lang w:eastAsia="ko-KR"/>
        </w:rPr>
        <w:t xml:space="preserve"> </w:t>
      </w:r>
      <w:r>
        <w:rPr>
          <w:lang w:eastAsia="ko-KR"/>
        </w:rPr>
        <w:t>계단을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내려와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라임공장</w:t>
      </w:r>
      <w:proofErr w:type="spellEnd"/>
      <w:r>
        <w:rPr>
          <w:lang w:eastAsia="ko-KR"/>
        </w:rPr>
        <w:t xml:space="preserve"> 1</w:t>
      </w:r>
      <w:r>
        <w:rPr>
          <w:lang w:eastAsia="ko-KR"/>
        </w:rPr>
        <w:t>호창고로</w:t>
      </w:r>
      <w:r>
        <w:rPr>
          <w:lang w:eastAsia="ko-KR"/>
        </w:rPr>
        <w:t xml:space="preserve"> </w:t>
      </w:r>
      <w:r>
        <w:rPr>
          <w:lang w:eastAsia="ko-KR"/>
        </w:rPr>
        <w:t>향하던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#4 R/K </w:t>
      </w:r>
      <w:proofErr w:type="spellStart"/>
      <w:r>
        <w:rPr>
          <w:lang w:eastAsia="ko-KR"/>
        </w:rPr>
        <w:t>재탄산</w:t>
      </w:r>
      <w:proofErr w:type="spellEnd"/>
      <w:r>
        <w:rPr>
          <w:lang w:eastAsia="ko-KR"/>
        </w:rPr>
        <w:t xml:space="preserve"> FAN ROOM </w:t>
      </w:r>
      <w:r>
        <w:rPr>
          <w:lang w:eastAsia="ko-KR"/>
        </w:rPr>
        <w:t>앞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제품운송차량</w:t>
      </w:r>
      <w:r>
        <w:rPr>
          <w:lang w:eastAsia="ko-KR"/>
        </w:rPr>
        <w:t>통행도로에서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건물</w:t>
      </w:r>
      <w:r>
        <w:rPr>
          <w:lang w:eastAsia="ko-KR"/>
        </w:rPr>
        <w:t xml:space="preserve"> </w:t>
      </w:r>
      <w:r>
        <w:rPr>
          <w:lang w:eastAsia="ko-KR"/>
        </w:rPr>
        <w:t>모퉁이로</w:t>
      </w:r>
      <w:r>
        <w:rPr>
          <w:lang w:eastAsia="ko-KR"/>
        </w:rPr>
        <w:t xml:space="preserve"> </w:t>
      </w:r>
      <w:r>
        <w:rPr>
          <w:lang w:eastAsia="ko-KR"/>
        </w:rPr>
        <w:t>인한</w:t>
      </w:r>
      <w:r>
        <w:rPr>
          <w:lang w:eastAsia="ko-KR"/>
        </w:rPr>
        <w:t xml:space="preserve"> </w:t>
      </w:r>
      <w:r>
        <w:rPr>
          <w:lang w:eastAsia="ko-KR"/>
        </w:rPr>
        <w:t>시야가</w:t>
      </w:r>
      <w:r>
        <w:rPr>
          <w:lang w:eastAsia="ko-KR"/>
        </w:rPr>
        <w:t xml:space="preserve"> </w:t>
      </w:r>
      <w:r>
        <w:rPr>
          <w:lang w:eastAsia="ko-KR"/>
        </w:rPr>
        <w:t>없어</w:t>
      </w:r>
      <w:r>
        <w:rPr>
          <w:lang w:eastAsia="ko-KR"/>
        </w:rPr>
        <w:t xml:space="preserve"> </w:t>
      </w:r>
      <w:r>
        <w:rPr>
          <w:lang w:eastAsia="ko-KR"/>
        </w:rPr>
        <w:t>통행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지나가던</w:t>
      </w:r>
      <w:r>
        <w:rPr>
          <w:lang w:eastAsia="ko-KR"/>
        </w:rPr>
        <w:t xml:space="preserve"> </w:t>
      </w:r>
      <w:r>
        <w:rPr>
          <w:lang w:eastAsia="ko-KR"/>
        </w:rPr>
        <w:t>차에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치일뻔함</w:t>
      </w:r>
      <w:proofErr w:type="spellEnd"/>
      <w:r>
        <w:rPr>
          <w:lang w:eastAsia="ko-KR"/>
        </w:rPr>
        <w:t>.</w:t>
      </w:r>
    </w:p>
    <w:p w:rsidR="00DE2E32" w:rsidRDefault="00CA7595">
      <w:pPr>
        <w:rPr>
          <w:lang w:eastAsia="ko-KR"/>
        </w:rPr>
      </w:pPr>
      <w:r>
        <w:rPr>
          <w:lang w:eastAsia="ko-KR"/>
        </w:rPr>
        <w:br w:type="page"/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2021-03-24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DE2E32" w:rsidRDefault="00CA7595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DE2E32" w:rsidRDefault="00CA7595">
      <w:pPr>
        <w:rPr>
          <w:lang w:eastAsia="ko-KR"/>
        </w:rPr>
      </w:pPr>
      <w:r>
        <w:rPr>
          <w:lang w:eastAsia="ko-KR"/>
        </w:rPr>
        <w:t>SNNC-</w:t>
      </w:r>
      <w:proofErr w:type="spellStart"/>
      <w:r>
        <w:rPr>
          <w:lang w:eastAsia="ko-KR"/>
        </w:rPr>
        <w:t>원료공장</w:t>
      </w:r>
      <w:proofErr w:type="spellEnd"/>
      <w:r>
        <w:rPr>
          <w:lang w:eastAsia="ko-KR"/>
        </w:rPr>
        <w:t>-</w:t>
      </w:r>
      <w:r>
        <w:rPr>
          <w:lang w:eastAsia="ko-KR"/>
        </w:rPr>
        <w:t>기타</w:t>
      </w:r>
      <w:r>
        <w:rPr>
          <w:lang w:eastAsia="ko-KR"/>
        </w:rPr>
        <w:t>/105</w:t>
      </w:r>
      <w:r>
        <w:rPr>
          <w:lang w:eastAsia="ko-KR"/>
        </w:rPr>
        <w:t>번</w:t>
      </w:r>
      <w:r>
        <w:rPr>
          <w:lang w:eastAsia="ko-KR"/>
        </w:rPr>
        <w:t xml:space="preserve"> </w:t>
      </w:r>
      <w:r>
        <w:rPr>
          <w:lang w:eastAsia="ko-KR"/>
        </w:rPr>
        <w:t>도로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DE2E32" w:rsidRDefault="00CA7595">
      <w:pPr>
        <w:rPr>
          <w:lang w:eastAsia="ko-KR"/>
        </w:rPr>
      </w:pPr>
      <w:proofErr w:type="spellStart"/>
      <w:r>
        <w:rPr>
          <w:lang w:eastAsia="ko-KR"/>
        </w:rPr>
        <w:t>원료공장</w:t>
      </w:r>
      <w:proofErr w:type="spellEnd"/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교통</w:t>
      </w:r>
    </w:p>
    <w:p w:rsidR="00DE2E32" w:rsidRDefault="00CA7595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DE2E32" w:rsidRDefault="00CA7595">
      <w:pPr>
        <w:rPr>
          <w:lang w:eastAsia="ko-KR"/>
        </w:rPr>
      </w:pPr>
      <w:r>
        <w:rPr>
          <w:lang w:eastAsia="ko-KR"/>
        </w:rPr>
        <w:t>기타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 xml:space="preserve">5654 Belt </w:t>
      </w:r>
      <w:proofErr w:type="spellStart"/>
      <w:r>
        <w:rPr>
          <w:lang w:eastAsia="ko-KR"/>
        </w:rPr>
        <w:t>가류작업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완료되어</w:t>
      </w:r>
      <w:r>
        <w:rPr>
          <w:lang w:eastAsia="ko-KR"/>
        </w:rPr>
        <w:t xml:space="preserve"> </w:t>
      </w:r>
      <w:r>
        <w:rPr>
          <w:lang w:eastAsia="ko-KR"/>
        </w:rPr>
        <w:t>시운전으로</w:t>
      </w:r>
      <w:r>
        <w:rPr>
          <w:lang w:eastAsia="ko-KR"/>
        </w:rPr>
        <w:t xml:space="preserve"> </w:t>
      </w:r>
      <w:r>
        <w:rPr>
          <w:lang w:eastAsia="ko-KR"/>
        </w:rPr>
        <w:t>전원</w:t>
      </w:r>
      <w:r>
        <w:rPr>
          <w:lang w:eastAsia="ko-KR"/>
        </w:rPr>
        <w:t xml:space="preserve"> </w:t>
      </w:r>
      <w:r>
        <w:rPr>
          <w:lang w:eastAsia="ko-KR"/>
        </w:rPr>
        <w:t>투입을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하기위해</w:t>
      </w:r>
      <w:proofErr w:type="spellEnd"/>
      <w:r>
        <w:rPr>
          <w:lang w:eastAsia="ko-KR"/>
        </w:rPr>
        <w:t xml:space="preserve"> Pellet</w:t>
      </w:r>
      <w:r>
        <w:rPr>
          <w:lang w:eastAsia="ko-KR"/>
        </w:rPr>
        <w:t>동에서</w:t>
      </w:r>
      <w:r>
        <w:rPr>
          <w:lang w:eastAsia="ko-KR"/>
        </w:rPr>
        <w:t xml:space="preserve"> 105</w:t>
      </w:r>
      <w:r>
        <w:rPr>
          <w:lang w:eastAsia="ko-KR"/>
        </w:rPr>
        <w:t>번도로</w:t>
      </w:r>
      <w:r>
        <w:rPr>
          <w:lang w:eastAsia="ko-KR"/>
        </w:rPr>
        <w:t xml:space="preserve"> </w:t>
      </w:r>
      <w:r>
        <w:rPr>
          <w:lang w:eastAsia="ko-KR"/>
        </w:rPr>
        <w:t>자전거</w:t>
      </w:r>
      <w:r>
        <w:rPr>
          <w:lang w:eastAsia="ko-KR"/>
        </w:rPr>
        <w:t xml:space="preserve"> </w:t>
      </w:r>
      <w:r>
        <w:rPr>
          <w:lang w:eastAsia="ko-KR"/>
        </w:rPr>
        <w:t>전용도로로</w:t>
      </w:r>
      <w:r>
        <w:rPr>
          <w:lang w:eastAsia="ko-KR"/>
        </w:rPr>
        <w:t xml:space="preserve"> </w:t>
      </w:r>
      <w:r>
        <w:rPr>
          <w:lang w:eastAsia="ko-KR"/>
        </w:rPr>
        <w:t>자전거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운행중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배가스</w:t>
      </w:r>
      <w:proofErr w:type="spellEnd"/>
      <w:r>
        <w:rPr>
          <w:lang w:eastAsia="ko-KR"/>
        </w:rPr>
        <w:t xml:space="preserve"> TEST </w:t>
      </w:r>
      <w:r>
        <w:rPr>
          <w:lang w:eastAsia="ko-KR"/>
        </w:rPr>
        <w:t>관련</w:t>
      </w:r>
      <w:r>
        <w:rPr>
          <w:lang w:eastAsia="ko-KR"/>
        </w:rPr>
        <w:t xml:space="preserve"> </w:t>
      </w:r>
      <w:r>
        <w:rPr>
          <w:lang w:eastAsia="ko-KR"/>
        </w:rPr>
        <w:t>업체의</w:t>
      </w:r>
      <w:r>
        <w:rPr>
          <w:lang w:eastAsia="ko-KR"/>
        </w:rPr>
        <w:t xml:space="preserve"> </w:t>
      </w:r>
      <w:r>
        <w:rPr>
          <w:lang w:eastAsia="ko-KR"/>
        </w:rPr>
        <w:t>임시</w:t>
      </w:r>
      <w:r>
        <w:rPr>
          <w:lang w:eastAsia="ko-KR"/>
        </w:rPr>
        <w:t xml:space="preserve"> </w:t>
      </w:r>
      <w:r>
        <w:rPr>
          <w:lang w:eastAsia="ko-KR"/>
        </w:rPr>
        <w:t>컨테이너에서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직원분이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출입문을</w:t>
      </w:r>
      <w:r>
        <w:rPr>
          <w:lang w:eastAsia="ko-KR"/>
        </w:rPr>
        <w:t xml:space="preserve"> </w:t>
      </w:r>
      <w:r>
        <w:rPr>
          <w:lang w:eastAsia="ko-KR"/>
        </w:rPr>
        <w:t>열고</w:t>
      </w:r>
      <w:r>
        <w:rPr>
          <w:lang w:eastAsia="ko-KR"/>
        </w:rPr>
        <w:t xml:space="preserve"> </w:t>
      </w:r>
      <w:r>
        <w:rPr>
          <w:lang w:eastAsia="ko-KR"/>
        </w:rPr>
        <w:t>나오다</w:t>
      </w:r>
      <w:r>
        <w:rPr>
          <w:lang w:eastAsia="ko-KR"/>
        </w:rPr>
        <w:t xml:space="preserve"> </w:t>
      </w:r>
      <w:r>
        <w:rPr>
          <w:lang w:eastAsia="ko-KR"/>
        </w:rPr>
        <w:t>자전거와</w:t>
      </w:r>
      <w:r>
        <w:rPr>
          <w:lang w:eastAsia="ko-KR"/>
        </w:rPr>
        <w:t xml:space="preserve"> </w:t>
      </w:r>
      <w:r>
        <w:rPr>
          <w:lang w:eastAsia="ko-KR"/>
        </w:rPr>
        <w:t>충돌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할뻔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함</w:t>
      </w:r>
      <w:r>
        <w:rPr>
          <w:lang w:eastAsia="ko-KR"/>
        </w:rPr>
        <w:t>.</w:t>
      </w:r>
    </w:p>
    <w:p w:rsidR="00DE2E32" w:rsidRDefault="00CA7595">
      <w:pPr>
        <w:rPr>
          <w:lang w:eastAsia="ko-KR"/>
        </w:rPr>
      </w:pPr>
      <w:r>
        <w:rPr>
          <w:lang w:eastAsia="ko-KR"/>
        </w:rPr>
        <w:br w:type="page"/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2022-11-24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DE2E32" w:rsidRDefault="00CA7595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DE2E32" w:rsidRDefault="00CA7595">
      <w:pPr>
        <w:rPr>
          <w:lang w:eastAsia="ko-KR"/>
        </w:rPr>
      </w:pPr>
      <w:proofErr w:type="spellStart"/>
      <w:r>
        <w:rPr>
          <w:lang w:eastAsia="ko-KR"/>
        </w:rPr>
        <w:t>포스코케미칼</w:t>
      </w:r>
      <w:proofErr w:type="spellEnd"/>
      <w:r>
        <w:rPr>
          <w:lang w:eastAsia="ko-KR"/>
        </w:rPr>
        <w:t>-</w:t>
      </w:r>
      <w:r>
        <w:rPr>
          <w:lang w:eastAsia="ko-KR"/>
        </w:rPr>
        <w:t>양극재구미공장</w:t>
      </w:r>
      <w:r>
        <w:rPr>
          <w:lang w:eastAsia="ko-KR"/>
        </w:rPr>
        <w:t>-</w:t>
      </w:r>
      <w:proofErr w:type="spellStart"/>
      <w:r>
        <w:rPr>
          <w:lang w:eastAsia="ko-KR"/>
        </w:rPr>
        <w:t>신사무동</w:t>
      </w:r>
      <w:proofErr w:type="spellEnd"/>
      <w:r>
        <w:rPr>
          <w:lang w:eastAsia="ko-KR"/>
        </w:rPr>
        <w:t>-1</w:t>
      </w:r>
      <w:r>
        <w:rPr>
          <w:lang w:eastAsia="ko-KR"/>
        </w:rPr>
        <w:t>층</w:t>
      </w:r>
      <w:r>
        <w:rPr>
          <w:lang w:eastAsia="ko-KR"/>
        </w:rPr>
        <w:t>/</w:t>
      </w:r>
      <w:r>
        <w:rPr>
          <w:lang w:eastAsia="ko-KR"/>
        </w:rPr>
        <w:t>주차장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양극재구미공장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교통</w:t>
      </w:r>
    </w:p>
    <w:p w:rsidR="00DE2E32" w:rsidRDefault="00CA7595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DE2E32" w:rsidRDefault="00CA7595">
      <w:pPr>
        <w:rPr>
          <w:lang w:eastAsia="ko-KR"/>
        </w:rPr>
      </w:pPr>
      <w:r>
        <w:rPr>
          <w:lang w:eastAsia="ko-KR"/>
        </w:rPr>
        <w:t>기타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DE2E32" w:rsidRDefault="00CA7595">
      <w:pPr>
        <w:rPr>
          <w:lang w:eastAsia="ko-KR"/>
        </w:rPr>
      </w:pPr>
      <w:proofErr w:type="spellStart"/>
      <w:r>
        <w:rPr>
          <w:lang w:eastAsia="ko-KR"/>
        </w:rPr>
        <w:t>동계시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교대</w:t>
      </w:r>
      <w:r>
        <w:rPr>
          <w:lang w:eastAsia="ko-KR"/>
        </w:rPr>
        <w:t xml:space="preserve"> </w:t>
      </w:r>
      <w:r>
        <w:rPr>
          <w:lang w:eastAsia="ko-KR"/>
        </w:rPr>
        <w:t>근무자</w:t>
      </w:r>
      <w:r>
        <w:rPr>
          <w:lang w:eastAsia="ko-KR"/>
        </w:rPr>
        <w:t xml:space="preserve"> </w:t>
      </w:r>
      <w:r>
        <w:rPr>
          <w:lang w:eastAsia="ko-KR"/>
        </w:rPr>
        <w:t>오전반</w:t>
      </w:r>
      <w:r>
        <w:rPr>
          <w:lang w:eastAsia="ko-KR"/>
        </w:rPr>
        <w:t xml:space="preserve"> </w:t>
      </w:r>
      <w:r>
        <w:rPr>
          <w:lang w:eastAsia="ko-KR"/>
        </w:rPr>
        <w:t>출근</w:t>
      </w:r>
      <w:r>
        <w:rPr>
          <w:lang w:eastAsia="ko-KR"/>
        </w:rPr>
        <w:t xml:space="preserve"> 06:00~07:00 </w:t>
      </w:r>
      <w:r>
        <w:rPr>
          <w:lang w:eastAsia="ko-KR"/>
        </w:rPr>
        <w:t>사이</w:t>
      </w:r>
      <w:r>
        <w:rPr>
          <w:lang w:eastAsia="ko-KR"/>
        </w:rPr>
        <w:t xml:space="preserve"> </w:t>
      </w:r>
      <w:r>
        <w:rPr>
          <w:lang w:eastAsia="ko-KR"/>
        </w:rPr>
        <w:t>출입구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방지턱을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지나고</w:t>
      </w:r>
      <w:r>
        <w:rPr>
          <w:lang w:eastAsia="ko-KR"/>
        </w:rPr>
        <w:t xml:space="preserve"> </w:t>
      </w:r>
      <w:r>
        <w:rPr>
          <w:lang w:eastAsia="ko-KR"/>
        </w:rPr>
        <w:t>우측</w:t>
      </w:r>
      <w:r>
        <w:rPr>
          <w:lang w:eastAsia="ko-KR"/>
        </w:rPr>
        <w:t xml:space="preserve"> </w:t>
      </w:r>
      <w:r>
        <w:rPr>
          <w:lang w:eastAsia="ko-KR"/>
        </w:rPr>
        <w:t>주차장으로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진입시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가로등이</w:t>
      </w:r>
      <w:r>
        <w:rPr>
          <w:lang w:eastAsia="ko-KR"/>
        </w:rPr>
        <w:t xml:space="preserve"> </w:t>
      </w:r>
      <w:r>
        <w:rPr>
          <w:lang w:eastAsia="ko-KR"/>
        </w:rPr>
        <w:t>없어</w:t>
      </w:r>
      <w:r>
        <w:rPr>
          <w:lang w:eastAsia="ko-KR"/>
        </w:rPr>
        <w:t xml:space="preserve"> </w:t>
      </w:r>
      <w:r>
        <w:rPr>
          <w:lang w:eastAsia="ko-KR"/>
        </w:rPr>
        <w:t>지나가는</w:t>
      </w:r>
      <w:r>
        <w:rPr>
          <w:lang w:eastAsia="ko-KR"/>
        </w:rPr>
        <w:t xml:space="preserve"> </w:t>
      </w:r>
      <w:r>
        <w:rPr>
          <w:lang w:eastAsia="ko-KR"/>
        </w:rPr>
        <w:t>사람이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안보여</w:t>
      </w:r>
      <w:r>
        <w:rPr>
          <w:lang w:eastAsia="ko-KR"/>
        </w:rPr>
        <w:t xml:space="preserve"> </w:t>
      </w:r>
      <w:r>
        <w:rPr>
          <w:lang w:eastAsia="ko-KR"/>
        </w:rPr>
        <w:t>사고</w:t>
      </w:r>
      <w:r>
        <w:rPr>
          <w:lang w:eastAsia="ko-KR"/>
        </w:rPr>
        <w:t xml:space="preserve"> </w:t>
      </w:r>
      <w:r>
        <w:rPr>
          <w:lang w:eastAsia="ko-KR"/>
        </w:rPr>
        <w:t>날</w:t>
      </w:r>
      <w:r>
        <w:rPr>
          <w:lang w:eastAsia="ko-KR"/>
        </w:rPr>
        <w:t xml:space="preserve"> </w:t>
      </w:r>
      <w:r>
        <w:rPr>
          <w:lang w:eastAsia="ko-KR"/>
        </w:rPr>
        <w:t>뻔한</w:t>
      </w:r>
      <w:r>
        <w:rPr>
          <w:lang w:eastAsia="ko-KR"/>
        </w:rPr>
        <w:t xml:space="preserve"> </w:t>
      </w:r>
      <w:r>
        <w:rPr>
          <w:lang w:eastAsia="ko-KR"/>
        </w:rPr>
        <w:t>적이</w:t>
      </w:r>
      <w:r>
        <w:rPr>
          <w:lang w:eastAsia="ko-KR"/>
        </w:rPr>
        <w:t xml:space="preserve"> </w:t>
      </w:r>
      <w:r>
        <w:rPr>
          <w:lang w:eastAsia="ko-KR"/>
        </w:rPr>
        <w:t>많습니다</w:t>
      </w:r>
      <w:r>
        <w:rPr>
          <w:lang w:eastAsia="ko-KR"/>
        </w:rPr>
        <w:t>.</w:t>
      </w:r>
    </w:p>
    <w:p w:rsidR="00DE2E32" w:rsidRDefault="00CA7595">
      <w:pPr>
        <w:rPr>
          <w:lang w:eastAsia="ko-KR"/>
        </w:rPr>
      </w:pPr>
      <w:r>
        <w:rPr>
          <w:lang w:eastAsia="ko-KR"/>
        </w:rPr>
        <w:br w:type="page"/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2022-07-12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DE2E32" w:rsidRDefault="00CA7595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DE2E32" w:rsidRDefault="00CA7595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열연</w:t>
      </w:r>
      <w:r>
        <w:rPr>
          <w:lang w:eastAsia="ko-KR"/>
        </w:rPr>
        <w:t>-2</w:t>
      </w:r>
      <w:r>
        <w:rPr>
          <w:lang w:eastAsia="ko-KR"/>
        </w:rPr>
        <w:t>열연</w:t>
      </w:r>
      <w:r>
        <w:rPr>
          <w:lang w:eastAsia="ko-KR"/>
        </w:rPr>
        <w:t>-</w:t>
      </w:r>
      <w:r>
        <w:rPr>
          <w:lang w:eastAsia="ko-KR"/>
        </w:rPr>
        <w:t>수처리</w:t>
      </w:r>
      <w:r>
        <w:rPr>
          <w:lang w:eastAsia="ko-KR"/>
        </w:rPr>
        <w:t>/#2Lagoon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proofErr w:type="spellStart"/>
      <w:r>
        <w:rPr>
          <w:lang w:eastAsia="ko-KR"/>
        </w:rPr>
        <w:t>열연부</w:t>
      </w:r>
      <w:proofErr w:type="spellEnd"/>
      <w:r>
        <w:rPr>
          <w:lang w:eastAsia="ko-KR"/>
        </w:rPr>
        <w:t xml:space="preserve"> 2</w:t>
      </w:r>
      <w:r>
        <w:rPr>
          <w:lang w:eastAsia="ko-KR"/>
        </w:rPr>
        <w:t>열연공장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교통</w:t>
      </w:r>
    </w:p>
    <w:p w:rsidR="00DE2E32" w:rsidRDefault="00CA7595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DE2E32" w:rsidRDefault="00CA7595">
      <w:pPr>
        <w:rPr>
          <w:lang w:eastAsia="ko-KR"/>
        </w:rPr>
      </w:pPr>
      <w:proofErr w:type="spellStart"/>
      <w:r>
        <w:rPr>
          <w:lang w:eastAsia="ko-KR"/>
        </w:rPr>
        <w:t>주변확인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소홀</w:t>
      </w:r>
      <w:r>
        <w:rPr>
          <w:lang w:eastAsia="ko-KR"/>
        </w:rPr>
        <w:t xml:space="preserve"> (</w:t>
      </w:r>
      <w:r>
        <w:rPr>
          <w:lang w:eastAsia="ko-KR"/>
        </w:rPr>
        <w:t>전방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주변확인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>)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 xml:space="preserve">#2 Lagoon </w:t>
      </w:r>
      <w:r>
        <w:rPr>
          <w:lang w:eastAsia="ko-KR"/>
        </w:rPr>
        <w:t>앞</w:t>
      </w:r>
      <w:r>
        <w:rPr>
          <w:lang w:eastAsia="ko-KR"/>
        </w:rPr>
        <w:t xml:space="preserve"> </w:t>
      </w:r>
      <w:r>
        <w:rPr>
          <w:lang w:eastAsia="ko-KR"/>
        </w:rPr>
        <w:t>차량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통행중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배수로</w:t>
      </w:r>
      <w:r>
        <w:rPr>
          <w:lang w:eastAsia="ko-KR"/>
        </w:rPr>
        <w:t xml:space="preserve"> </w:t>
      </w:r>
      <w:r>
        <w:rPr>
          <w:lang w:eastAsia="ko-KR"/>
        </w:rPr>
        <w:t>발판</w:t>
      </w:r>
      <w:r>
        <w:rPr>
          <w:lang w:eastAsia="ko-KR"/>
        </w:rPr>
        <w:t xml:space="preserve"> </w:t>
      </w:r>
      <w:r>
        <w:rPr>
          <w:lang w:eastAsia="ko-KR"/>
        </w:rPr>
        <w:t>이탈로</w:t>
      </w:r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 </w:t>
      </w:r>
      <w:r>
        <w:rPr>
          <w:lang w:eastAsia="ko-KR"/>
        </w:rPr>
        <w:t>차량</w:t>
      </w:r>
      <w:r>
        <w:rPr>
          <w:lang w:eastAsia="ko-KR"/>
        </w:rPr>
        <w:t xml:space="preserve"> </w:t>
      </w:r>
      <w:r>
        <w:rPr>
          <w:lang w:eastAsia="ko-KR"/>
        </w:rPr>
        <w:t>바퀴가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빠질뻔함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br w:type="page"/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2022-06-06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DE2E32" w:rsidRDefault="00CA7595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DE2E32" w:rsidRDefault="00CA7595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)2</w:t>
      </w:r>
      <w:r>
        <w:rPr>
          <w:lang w:eastAsia="ko-KR"/>
        </w:rPr>
        <w:t>도금</w:t>
      </w:r>
      <w:r>
        <w:rPr>
          <w:lang w:eastAsia="ko-KR"/>
        </w:rPr>
        <w:t>-2</w:t>
      </w:r>
      <w:r>
        <w:rPr>
          <w:lang w:eastAsia="ko-KR"/>
        </w:rPr>
        <w:t>용융도금</w:t>
      </w:r>
      <w:r>
        <w:rPr>
          <w:lang w:eastAsia="ko-KR"/>
        </w:rPr>
        <w:t>-PGL</w:t>
      </w:r>
      <w:r>
        <w:rPr>
          <w:lang w:eastAsia="ko-KR"/>
        </w:rPr>
        <w:t>도금</w:t>
      </w:r>
      <w:r>
        <w:rPr>
          <w:lang w:eastAsia="ko-KR"/>
        </w:rPr>
        <w:t>-</w:t>
      </w:r>
      <w:r>
        <w:rPr>
          <w:lang w:eastAsia="ko-KR"/>
        </w:rPr>
        <w:t>중앙</w:t>
      </w:r>
      <w:r>
        <w:rPr>
          <w:lang w:eastAsia="ko-KR"/>
        </w:rPr>
        <w:t>/</w:t>
      </w:r>
      <w:r>
        <w:rPr>
          <w:lang w:eastAsia="ko-KR"/>
        </w:rPr>
        <w:t>갓길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안전방재그룹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방재섹션</w:t>
      </w:r>
      <w:proofErr w:type="spellEnd"/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교통</w:t>
      </w:r>
    </w:p>
    <w:p w:rsidR="00DE2E32" w:rsidRDefault="00CA7595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DE2E32" w:rsidRDefault="00CA7595">
      <w:pPr>
        <w:rPr>
          <w:lang w:eastAsia="ko-KR"/>
        </w:rPr>
      </w:pPr>
      <w:proofErr w:type="spellStart"/>
      <w:r>
        <w:rPr>
          <w:lang w:eastAsia="ko-KR"/>
        </w:rPr>
        <w:t>주변확인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소홀</w:t>
      </w:r>
      <w:r>
        <w:rPr>
          <w:lang w:eastAsia="ko-KR"/>
        </w:rPr>
        <w:t xml:space="preserve"> (</w:t>
      </w:r>
      <w:r>
        <w:rPr>
          <w:lang w:eastAsia="ko-KR"/>
        </w:rPr>
        <w:t>전방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주변확인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 xml:space="preserve">), </w:t>
      </w:r>
      <w:proofErr w:type="spellStart"/>
      <w:r>
        <w:rPr>
          <w:lang w:eastAsia="ko-KR"/>
        </w:rPr>
        <w:t>지적확인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 xml:space="preserve"> (</w:t>
      </w:r>
      <w:proofErr w:type="spellStart"/>
      <w:r>
        <w:rPr>
          <w:lang w:eastAsia="ko-KR"/>
        </w:rPr>
        <w:t>미실시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)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 xml:space="preserve">PDA </w:t>
      </w:r>
      <w:r>
        <w:rPr>
          <w:lang w:eastAsia="ko-KR"/>
        </w:rPr>
        <w:t>점검을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갓길에</w:t>
      </w:r>
      <w:r>
        <w:rPr>
          <w:lang w:eastAsia="ko-KR"/>
        </w:rPr>
        <w:t xml:space="preserve"> </w:t>
      </w:r>
      <w:r>
        <w:rPr>
          <w:lang w:eastAsia="ko-KR"/>
        </w:rPr>
        <w:t>정차를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하는도중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우천으로</w:t>
      </w:r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 </w:t>
      </w:r>
      <w:r>
        <w:rPr>
          <w:lang w:eastAsia="ko-KR"/>
        </w:rPr>
        <w:t>어두워</w:t>
      </w:r>
      <w:r>
        <w:rPr>
          <w:lang w:eastAsia="ko-KR"/>
        </w:rPr>
        <w:t xml:space="preserve"> </w:t>
      </w:r>
      <w:r>
        <w:rPr>
          <w:lang w:eastAsia="ko-KR"/>
        </w:rPr>
        <w:t>갓길에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안전봉</w:t>
      </w:r>
      <w:proofErr w:type="spellEnd"/>
      <w:r>
        <w:rPr>
          <w:lang w:eastAsia="ko-KR"/>
        </w:rPr>
        <w:t>(</w:t>
      </w:r>
      <w:r>
        <w:rPr>
          <w:lang w:eastAsia="ko-KR"/>
        </w:rPr>
        <w:t>고무</w:t>
      </w:r>
      <w:r>
        <w:rPr>
          <w:lang w:eastAsia="ko-KR"/>
        </w:rPr>
        <w:t>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늦게</w:t>
      </w:r>
      <w:r>
        <w:rPr>
          <w:lang w:eastAsia="ko-KR"/>
        </w:rPr>
        <w:t xml:space="preserve"> </w:t>
      </w:r>
      <w:r>
        <w:rPr>
          <w:lang w:eastAsia="ko-KR"/>
        </w:rPr>
        <w:t>발견하여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부딪힐뻔한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사례임</w:t>
      </w:r>
    </w:p>
    <w:p w:rsidR="00DE2E32" w:rsidRDefault="00CA7595">
      <w:pPr>
        <w:rPr>
          <w:lang w:eastAsia="ko-KR"/>
        </w:rPr>
      </w:pPr>
      <w:r>
        <w:rPr>
          <w:lang w:eastAsia="ko-KR"/>
        </w:rPr>
        <w:br w:type="page"/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2022-05-13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DE2E32" w:rsidRDefault="00CA7595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DE2E32" w:rsidRDefault="00CA7595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열연</w:t>
      </w:r>
      <w:r>
        <w:rPr>
          <w:lang w:eastAsia="ko-KR"/>
        </w:rPr>
        <w:t>-2</w:t>
      </w:r>
      <w:r>
        <w:rPr>
          <w:lang w:eastAsia="ko-KR"/>
        </w:rPr>
        <w:t>열연</w:t>
      </w:r>
      <w:r>
        <w:rPr>
          <w:lang w:eastAsia="ko-KR"/>
        </w:rPr>
        <w:t>-</w:t>
      </w:r>
      <w:proofErr w:type="spellStart"/>
      <w:r>
        <w:rPr>
          <w:lang w:eastAsia="ko-KR"/>
        </w:rPr>
        <w:t>권취</w:t>
      </w:r>
      <w:proofErr w:type="spellEnd"/>
      <w:r>
        <w:rPr>
          <w:lang w:eastAsia="ko-KR"/>
        </w:rPr>
        <w:t>-</w:t>
      </w:r>
      <w:r>
        <w:rPr>
          <w:lang w:eastAsia="ko-KR"/>
        </w:rPr>
        <w:t>기타</w:t>
      </w:r>
      <w:r>
        <w:rPr>
          <w:lang w:eastAsia="ko-KR"/>
        </w:rPr>
        <w:t>/</w:t>
      </w:r>
      <w:proofErr w:type="spellStart"/>
      <w:r>
        <w:rPr>
          <w:lang w:eastAsia="ko-KR"/>
        </w:rPr>
        <w:t>대형출입문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앞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안전방재그룹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방재섹션</w:t>
      </w:r>
      <w:proofErr w:type="spellEnd"/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교통</w:t>
      </w:r>
    </w:p>
    <w:p w:rsidR="00DE2E32" w:rsidRDefault="00CA7595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DE2E32" w:rsidRDefault="00CA7595">
      <w:pPr>
        <w:rPr>
          <w:lang w:eastAsia="ko-KR"/>
        </w:rPr>
      </w:pPr>
      <w:proofErr w:type="spellStart"/>
      <w:r>
        <w:rPr>
          <w:lang w:eastAsia="ko-KR"/>
        </w:rPr>
        <w:t>지적확인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 xml:space="preserve"> (</w:t>
      </w:r>
      <w:proofErr w:type="spellStart"/>
      <w:r>
        <w:rPr>
          <w:lang w:eastAsia="ko-KR"/>
        </w:rPr>
        <w:t>미실시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), </w:t>
      </w:r>
      <w:proofErr w:type="spellStart"/>
      <w:r>
        <w:rPr>
          <w:lang w:eastAsia="ko-KR"/>
        </w:rPr>
        <w:t>주변확인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소홀</w:t>
      </w:r>
      <w:r>
        <w:rPr>
          <w:lang w:eastAsia="ko-KR"/>
        </w:rPr>
        <w:t xml:space="preserve"> (</w:t>
      </w:r>
      <w:r>
        <w:rPr>
          <w:lang w:eastAsia="ko-KR"/>
        </w:rPr>
        <w:t>전방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주변확인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>)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 xml:space="preserve">PDA </w:t>
      </w:r>
      <w:r>
        <w:rPr>
          <w:lang w:eastAsia="ko-KR"/>
        </w:rPr>
        <w:t>점검을</w:t>
      </w:r>
      <w:r>
        <w:rPr>
          <w:lang w:eastAsia="ko-KR"/>
        </w:rPr>
        <w:t xml:space="preserve"> </w:t>
      </w:r>
      <w:r>
        <w:rPr>
          <w:lang w:eastAsia="ko-KR"/>
        </w:rPr>
        <w:t>마치고</w:t>
      </w:r>
      <w:r>
        <w:rPr>
          <w:lang w:eastAsia="ko-KR"/>
        </w:rPr>
        <w:t xml:space="preserve"> </w:t>
      </w:r>
      <w:r>
        <w:rPr>
          <w:lang w:eastAsia="ko-KR"/>
        </w:rPr>
        <w:t>차량에</w:t>
      </w:r>
      <w:r>
        <w:rPr>
          <w:lang w:eastAsia="ko-KR"/>
        </w:rPr>
        <w:t xml:space="preserve"> </w:t>
      </w:r>
      <w:r>
        <w:rPr>
          <w:lang w:eastAsia="ko-KR"/>
        </w:rPr>
        <w:t>탑승하여</w:t>
      </w:r>
      <w:r>
        <w:rPr>
          <w:lang w:eastAsia="ko-KR"/>
        </w:rPr>
        <w:t xml:space="preserve"> </w:t>
      </w:r>
      <w:r>
        <w:rPr>
          <w:lang w:eastAsia="ko-KR"/>
        </w:rPr>
        <w:t>후진으로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나오는도중에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후방</w:t>
      </w:r>
      <w:r>
        <w:rPr>
          <w:lang w:eastAsia="ko-KR"/>
        </w:rPr>
        <w:t xml:space="preserve"> </w:t>
      </w:r>
      <w:r>
        <w:rPr>
          <w:lang w:eastAsia="ko-KR"/>
        </w:rPr>
        <w:t>시야</w:t>
      </w:r>
      <w:r>
        <w:rPr>
          <w:lang w:eastAsia="ko-KR"/>
        </w:rPr>
        <w:t xml:space="preserve"> </w:t>
      </w:r>
      <w:r>
        <w:rPr>
          <w:lang w:eastAsia="ko-KR"/>
        </w:rPr>
        <w:t>확보가</w:t>
      </w:r>
      <w:r>
        <w:rPr>
          <w:lang w:eastAsia="ko-KR"/>
        </w:rPr>
        <w:t xml:space="preserve"> </w:t>
      </w:r>
      <w:r>
        <w:rPr>
          <w:lang w:eastAsia="ko-KR"/>
        </w:rPr>
        <w:t>어려워</w:t>
      </w:r>
      <w:r>
        <w:rPr>
          <w:lang w:eastAsia="ko-KR"/>
        </w:rPr>
        <w:t xml:space="preserve"> </w:t>
      </w:r>
      <w:r>
        <w:rPr>
          <w:lang w:eastAsia="ko-KR"/>
        </w:rPr>
        <w:t>표지판에</w:t>
      </w:r>
      <w:r>
        <w:rPr>
          <w:lang w:eastAsia="ko-KR"/>
        </w:rPr>
        <w:t xml:space="preserve"> </w:t>
      </w:r>
      <w:r>
        <w:rPr>
          <w:lang w:eastAsia="ko-KR"/>
        </w:rPr>
        <w:t>충돌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뻔함</w:t>
      </w:r>
    </w:p>
    <w:p w:rsidR="00DE2E32" w:rsidRDefault="00CA7595">
      <w:pPr>
        <w:rPr>
          <w:lang w:eastAsia="ko-KR"/>
        </w:rPr>
      </w:pPr>
      <w:r>
        <w:rPr>
          <w:lang w:eastAsia="ko-KR"/>
        </w:rPr>
        <w:br w:type="page"/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2022-03-17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DE2E32" w:rsidRDefault="00CA7595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DE2E32" w:rsidRDefault="00CA7595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제선</w:t>
      </w:r>
      <w:r>
        <w:rPr>
          <w:lang w:eastAsia="ko-KR"/>
        </w:rPr>
        <w:t>-3</w:t>
      </w:r>
      <w:r>
        <w:rPr>
          <w:lang w:eastAsia="ko-KR"/>
        </w:rPr>
        <w:t>제선</w:t>
      </w:r>
      <w:r>
        <w:rPr>
          <w:lang w:eastAsia="ko-KR"/>
        </w:rPr>
        <w:t>-5</w:t>
      </w:r>
      <w:r>
        <w:rPr>
          <w:lang w:eastAsia="ko-KR"/>
        </w:rPr>
        <w:t>고로</w:t>
      </w:r>
      <w:r>
        <w:rPr>
          <w:lang w:eastAsia="ko-KR"/>
        </w:rPr>
        <w:t>-</w:t>
      </w:r>
      <w:proofErr w:type="spellStart"/>
      <w:r>
        <w:rPr>
          <w:lang w:eastAsia="ko-KR"/>
        </w:rPr>
        <w:t>열풍로</w:t>
      </w:r>
      <w:proofErr w:type="spellEnd"/>
      <w:r>
        <w:rPr>
          <w:lang w:eastAsia="ko-KR"/>
        </w:rPr>
        <w:t>/</w:t>
      </w:r>
      <w:r>
        <w:rPr>
          <w:lang w:eastAsia="ko-KR"/>
        </w:rPr>
        <w:t>하부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안전방재그룹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방재섹션</w:t>
      </w:r>
      <w:proofErr w:type="spellEnd"/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교통</w:t>
      </w:r>
    </w:p>
    <w:p w:rsidR="00DE2E32" w:rsidRDefault="00CA7595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DE2E32" w:rsidRDefault="00CA7595">
      <w:pPr>
        <w:rPr>
          <w:lang w:eastAsia="ko-KR"/>
        </w:rPr>
      </w:pPr>
      <w:proofErr w:type="spellStart"/>
      <w:r>
        <w:rPr>
          <w:lang w:eastAsia="ko-KR"/>
        </w:rPr>
        <w:t>지적확인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 xml:space="preserve"> (</w:t>
      </w:r>
      <w:proofErr w:type="spellStart"/>
      <w:r>
        <w:rPr>
          <w:lang w:eastAsia="ko-KR"/>
        </w:rPr>
        <w:t>미실시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), </w:t>
      </w:r>
      <w:proofErr w:type="spellStart"/>
      <w:r>
        <w:rPr>
          <w:lang w:eastAsia="ko-KR"/>
        </w:rPr>
        <w:t>주변확인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소홀</w:t>
      </w:r>
      <w:r>
        <w:rPr>
          <w:lang w:eastAsia="ko-KR"/>
        </w:rPr>
        <w:t xml:space="preserve"> (</w:t>
      </w:r>
      <w:r>
        <w:rPr>
          <w:lang w:eastAsia="ko-KR"/>
        </w:rPr>
        <w:t>전방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주변확인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>)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4</w:t>
      </w:r>
      <w:r>
        <w:rPr>
          <w:lang w:eastAsia="ko-KR"/>
        </w:rPr>
        <w:t>고로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발파작업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야간</w:t>
      </w:r>
      <w:r>
        <w:rPr>
          <w:lang w:eastAsia="ko-KR"/>
        </w:rPr>
        <w:t xml:space="preserve"> </w:t>
      </w:r>
      <w:r>
        <w:rPr>
          <w:lang w:eastAsia="ko-KR"/>
        </w:rPr>
        <w:t>지원을</w:t>
      </w:r>
      <w:r>
        <w:rPr>
          <w:lang w:eastAsia="ko-KR"/>
        </w:rPr>
        <w:t xml:space="preserve"> </w:t>
      </w:r>
      <w:r>
        <w:rPr>
          <w:lang w:eastAsia="ko-KR"/>
        </w:rPr>
        <w:t>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소방차를</w:t>
      </w:r>
      <w:r>
        <w:rPr>
          <w:lang w:eastAsia="ko-KR"/>
        </w:rPr>
        <w:t xml:space="preserve"> </w:t>
      </w:r>
      <w:r>
        <w:rPr>
          <w:lang w:eastAsia="ko-KR"/>
        </w:rPr>
        <w:t>운전하여</w:t>
      </w:r>
      <w:r>
        <w:rPr>
          <w:lang w:eastAsia="ko-KR"/>
        </w:rPr>
        <w:t xml:space="preserve"> </w:t>
      </w:r>
      <w:r>
        <w:rPr>
          <w:lang w:eastAsia="ko-KR"/>
        </w:rPr>
        <w:t>가는</w:t>
      </w:r>
      <w:r>
        <w:rPr>
          <w:lang w:eastAsia="ko-KR"/>
        </w:rPr>
        <w:t xml:space="preserve"> </w:t>
      </w:r>
      <w:r>
        <w:rPr>
          <w:lang w:eastAsia="ko-KR"/>
        </w:rPr>
        <w:t>도중</w:t>
      </w:r>
      <w:r>
        <w:rPr>
          <w:lang w:eastAsia="ko-KR"/>
        </w:rPr>
        <w:t xml:space="preserve"> </w:t>
      </w:r>
      <w:r>
        <w:rPr>
          <w:lang w:eastAsia="ko-KR"/>
        </w:rPr>
        <w:t>비가</w:t>
      </w:r>
      <w:r>
        <w:rPr>
          <w:lang w:eastAsia="ko-KR"/>
        </w:rPr>
        <w:t xml:space="preserve"> </w:t>
      </w:r>
      <w:r>
        <w:rPr>
          <w:lang w:eastAsia="ko-KR"/>
        </w:rPr>
        <w:t>오고</w:t>
      </w:r>
      <w:r>
        <w:rPr>
          <w:lang w:eastAsia="ko-KR"/>
        </w:rPr>
        <w:t xml:space="preserve"> </w:t>
      </w:r>
      <w:r>
        <w:rPr>
          <w:lang w:eastAsia="ko-KR"/>
        </w:rPr>
        <w:t>어두워</w:t>
      </w:r>
      <w:r>
        <w:rPr>
          <w:lang w:eastAsia="ko-KR"/>
        </w:rPr>
        <w:t xml:space="preserve"> </w:t>
      </w:r>
      <w:r>
        <w:rPr>
          <w:lang w:eastAsia="ko-KR"/>
        </w:rPr>
        <w:t>운전에</w:t>
      </w:r>
      <w:r>
        <w:rPr>
          <w:lang w:eastAsia="ko-KR"/>
        </w:rPr>
        <w:t xml:space="preserve"> </w:t>
      </w:r>
      <w:r>
        <w:rPr>
          <w:lang w:eastAsia="ko-KR"/>
        </w:rPr>
        <w:t>어려움이</w:t>
      </w:r>
      <w:r>
        <w:rPr>
          <w:lang w:eastAsia="ko-KR"/>
        </w:rPr>
        <w:t xml:space="preserve"> </w:t>
      </w:r>
      <w:r>
        <w:rPr>
          <w:lang w:eastAsia="ko-KR"/>
        </w:rPr>
        <w:t>발생함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주행도중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시야확보가</w:t>
      </w:r>
      <w:r>
        <w:rPr>
          <w:lang w:eastAsia="ko-KR"/>
        </w:rPr>
        <w:t xml:space="preserve"> </w:t>
      </w:r>
      <w:r>
        <w:rPr>
          <w:lang w:eastAsia="ko-KR"/>
        </w:rPr>
        <w:t>어려워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안전봉에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부딪힐</w:t>
      </w:r>
      <w:r>
        <w:rPr>
          <w:lang w:eastAsia="ko-KR"/>
        </w:rPr>
        <w:t xml:space="preserve"> </w:t>
      </w:r>
      <w:r>
        <w:rPr>
          <w:lang w:eastAsia="ko-KR"/>
        </w:rPr>
        <w:t>뻔한</w:t>
      </w:r>
      <w:r>
        <w:rPr>
          <w:lang w:eastAsia="ko-KR"/>
        </w:rPr>
        <w:t xml:space="preserve"> </w:t>
      </w:r>
      <w:r>
        <w:rPr>
          <w:lang w:eastAsia="ko-KR"/>
        </w:rPr>
        <w:t>사례임</w:t>
      </w:r>
    </w:p>
    <w:p w:rsidR="00DE2E32" w:rsidRDefault="00CA7595">
      <w:pPr>
        <w:rPr>
          <w:lang w:eastAsia="ko-KR"/>
        </w:rPr>
      </w:pPr>
      <w:r>
        <w:rPr>
          <w:lang w:eastAsia="ko-KR"/>
        </w:rPr>
        <w:br w:type="page"/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2022-02-22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DE2E32" w:rsidRDefault="00CA7595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DE2E32" w:rsidRDefault="00CA7595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제선</w:t>
      </w:r>
      <w:r>
        <w:rPr>
          <w:lang w:eastAsia="ko-KR"/>
        </w:rPr>
        <w:t>-</w:t>
      </w:r>
      <w:r>
        <w:rPr>
          <w:lang w:eastAsia="ko-KR"/>
        </w:rPr>
        <w:t>원료</w:t>
      </w:r>
      <w:r>
        <w:rPr>
          <w:lang w:eastAsia="ko-KR"/>
        </w:rPr>
        <w:t>-</w:t>
      </w:r>
      <w:proofErr w:type="spellStart"/>
      <w:r>
        <w:rPr>
          <w:lang w:eastAsia="ko-KR"/>
        </w:rPr>
        <w:t>원료하역</w:t>
      </w:r>
      <w:proofErr w:type="spellEnd"/>
      <w:r>
        <w:rPr>
          <w:lang w:eastAsia="ko-KR"/>
        </w:rPr>
        <w:t>-</w:t>
      </w:r>
      <w:proofErr w:type="spellStart"/>
      <w:r>
        <w:rPr>
          <w:lang w:eastAsia="ko-KR"/>
        </w:rPr>
        <w:t>원료부두</w:t>
      </w:r>
      <w:proofErr w:type="spellEnd"/>
      <w:r>
        <w:rPr>
          <w:lang w:eastAsia="ko-KR"/>
        </w:rPr>
        <w:t>/</w:t>
      </w:r>
      <w:proofErr w:type="spellStart"/>
      <w:r>
        <w:rPr>
          <w:lang w:eastAsia="ko-KR"/>
        </w:rPr>
        <w:t>원료부두</w:t>
      </w:r>
      <w:proofErr w:type="spellEnd"/>
      <w:r>
        <w:rPr>
          <w:lang w:eastAsia="ko-KR"/>
        </w:rPr>
        <w:t xml:space="preserve"> 3</w:t>
      </w:r>
      <w:r>
        <w:rPr>
          <w:lang w:eastAsia="ko-KR"/>
        </w:rPr>
        <w:t>번선석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안전방재그룹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방재섹션</w:t>
      </w:r>
      <w:proofErr w:type="spellEnd"/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교통</w:t>
      </w:r>
    </w:p>
    <w:p w:rsidR="00DE2E32" w:rsidRDefault="00CA7595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DE2E32" w:rsidRDefault="00CA7595">
      <w:pPr>
        <w:rPr>
          <w:lang w:eastAsia="ko-KR"/>
        </w:rPr>
      </w:pPr>
      <w:proofErr w:type="spellStart"/>
      <w:r>
        <w:rPr>
          <w:lang w:eastAsia="ko-KR"/>
        </w:rPr>
        <w:t>주변확인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소홀</w:t>
      </w:r>
      <w:r>
        <w:rPr>
          <w:lang w:eastAsia="ko-KR"/>
        </w:rPr>
        <w:t xml:space="preserve"> (</w:t>
      </w:r>
      <w:r>
        <w:rPr>
          <w:lang w:eastAsia="ko-KR"/>
        </w:rPr>
        <w:t>전방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주변확인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 xml:space="preserve">), </w:t>
      </w:r>
      <w:proofErr w:type="spellStart"/>
      <w:r>
        <w:rPr>
          <w:lang w:eastAsia="ko-KR"/>
        </w:rPr>
        <w:t>지적확인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 xml:space="preserve"> (</w:t>
      </w:r>
      <w:proofErr w:type="spellStart"/>
      <w:r>
        <w:rPr>
          <w:lang w:eastAsia="ko-KR"/>
        </w:rPr>
        <w:t>미실시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)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DE2E32" w:rsidRDefault="00CA7595">
      <w:pPr>
        <w:rPr>
          <w:lang w:eastAsia="ko-KR"/>
        </w:rPr>
      </w:pPr>
      <w:proofErr w:type="spellStart"/>
      <w:r>
        <w:rPr>
          <w:lang w:eastAsia="ko-KR"/>
        </w:rPr>
        <w:t>원료부두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구급출동을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도중에</w:t>
      </w:r>
      <w:r>
        <w:rPr>
          <w:lang w:eastAsia="ko-KR"/>
        </w:rPr>
        <w:t xml:space="preserve"> </w:t>
      </w:r>
      <w:r>
        <w:rPr>
          <w:lang w:eastAsia="ko-KR"/>
        </w:rPr>
        <w:t>빙판길을</w:t>
      </w:r>
      <w:r>
        <w:rPr>
          <w:lang w:eastAsia="ko-KR"/>
        </w:rPr>
        <w:t xml:space="preserve"> </w:t>
      </w:r>
      <w:r>
        <w:rPr>
          <w:lang w:eastAsia="ko-KR"/>
        </w:rPr>
        <w:t>보지</w:t>
      </w:r>
      <w:r>
        <w:rPr>
          <w:lang w:eastAsia="ko-KR"/>
        </w:rPr>
        <w:t xml:space="preserve"> </w:t>
      </w:r>
      <w:r>
        <w:rPr>
          <w:lang w:eastAsia="ko-KR"/>
        </w:rPr>
        <w:t>못하고</w:t>
      </w:r>
      <w:r>
        <w:rPr>
          <w:lang w:eastAsia="ko-KR"/>
        </w:rPr>
        <w:t xml:space="preserve"> </w:t>
      </w:r>
      <w:r>
        <w:rPr>
          <w:lang w:eastAsia="ko-KR"/>
        </w:rPr>
        <w:t>빠르게</w:t>
      </w:r>
      <w:r>
        <w:rPr>
          <w:lang w:eastAsia="ko-KR"/>
        </w:rPr>
        <w:t xml:space="preserve"> </w:t>
      </w:r>
      <w:r>
        <w:rPr>
          <w:lang w:eastAsia="ko-KR"/>
        </w:rPr>
        <w:t>지나가다가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구급차량이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미끌어질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뻔한</w:t>
      </w:r>
      <w:r>
        <w:rPr>
          <w:lang w:eastAsia="ko-KR"/>
        </w:rPr>
        <w:t xml:space="preserve"> </w:t>
      </w:r>
      <w:r>
        <w:rPr>
          <w:lang w:eastAsia="ko-KR"/>
        </w:rPr>
        <w:t>사례임</w:t>
      </w:r>
    </w:p>
    <w:p w:rsidR="00DE2E32" w:rsidRDefault="00CA7595">
      <w:pPr>
        <w:rPr>
          <w:lang w:eastAsia="ko-KR"/>
        </w:rPr>
      </w:pPr>
      <w:r>
        <w:rPr>
          <w:lang w:eastAsia="ko-KR"/>
        </w:rPr>
        <w:br w:type="page"/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2022-02-09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DE2E32" w:rsidRDefault="00CA7595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DE2E32" w:rsidRDefault="00CA7595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제선</w:t>
      </w:r>
      <w:r>
        <w:rPr>
          <w:lang w:eastAsia="ko-KR"/>
        </w:rPr>
        <w:t>-</w:t>
      </w:r>
      <w:r>
        <w:rPr>
          <w:lang w:eastAsia="ko-KR"/>
        </w:rPr>
        <w:t>원료</w:t>
      </w:r>
      <w:r>
        <w:rPr>
          <w:lang w:eastAsia="ko-KR"/>
        </w:rPr>
        <w:t>-</w:t>
      </w:r>
      <w:r>
        <w:rPr>
          <w:lang w:eastAsia="ko-KR"/>
        </w:rPr>
        <w:t>기타</w:t>
      </w:r>
      <w:r>
        <w:rPr>
          <w:lang w:eastAsia="ko-KR"/>
        </w:rPr>
        <w:t>/</w:t>
      </w:r>
      <w:proofErr w:type="spellStart"/>
      <w:r>
        <w:rPr>
          <w:lang w:eastAsia="ko-KR"/>
        </w:rPr>
        <w:t>원료실험실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진입구</w:t>
      </w:r>
      <w:proofErr w:type="spellEnd"/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안전방재그룹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방재섹션</w:t>
      </w:r>
      <w:proofErr w:type="spellEnd"/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교통</w:t>
      </w:r>
    </w:p>
    <w:p w:rsidR="00DE2E32" w:rsidRDefault="00CA7595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DE2E32" w:rsidRDefault="00CA7595">
      <w:pPr>
        <w:rPr>
          <w:lang w:eastAsia="ko-KR"/>
        </w:rPr>
      </w:pPr>
      <w:proofErr w:type="spellStart"/>
      <w:r>
        <w:rPr>
          <w:lang w:eastAsia="ko-KR"/>
        </w:rPr>
        <w:t>주변확인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소홀</w:t>
      </w:r>
      <w:r>
        <w:rPr>
          <w:lang w:eastAsia="ko-KR"/>
        </w:rPr>
        <w:t xml:space="preserve"> (</w:t>
      </w:r>
      <w:r>
        <w:rPr>
          <w:lang w:eastAsia="ko-KR"/>
        </w:rPr>
        <w:t>전방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주변확인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 xml:space="preserve">), </w:t>
      </w:r>
      <w:proofErr w:type="spellStart"/>
      <w:r>
        <w:rPr>
          <w:lang w:eastAsia="ko-KR"/>
        </w:rPr>
        <w:t>지적확인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 xml:space="preserve"> (</w:t>
      </w:r>
      <w:proofErr w:type="spellStart"/>
      <w:r>
        <w:rPr>
          <w:lang w:eastAsia="ko-KR"/>
        </w:rPr>
        <w:t>미실시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)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204R</w:t>
      </w:r>
      <w:r>
        <w:rPr>
          <w:lang w:eastAsia="ko-KR"/>
        </w:rPr>
        <w:t>도로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원료실험실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진입구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측만</w:t>
      </w:r>
      <w:r>
        <w:rPr>
          <w:lang w:eastAsia="ko-KR"/>
        </w:rPr>
        <w:t xml:space="preserve"> </w:t>
      </w:r>
      <w:r>
        <w:rPr>
          <w:lang w:eastAsia="ko-KR"/>
        </w:rPr>
        <w:t>도로변</w:t>
      </w:r>
      <w:r>
        <w:rPr>
          <w:lang w:eastAsia="ko-KR"/>
        </w:rPr>
        <w:t xml:space="preserve"> </w:t>
      </w:r>
      <w:r>
        <w:rPr>
          <w:lang w:eastAsia="ko-KR"/>
        </w:rPr>
        <w:t>먼지제거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세척수가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뿌려지고</w:t>
      </w:r>
      <w:r>
        <w:rPr>
          <w:lang w:eastAsia="ko-KR"/>
        </w:rPr>
        <w:t xml:space="preserve"> </w:t>
      </w:r>
      <w:r>
        <w:rPr>
          <w:lang w:eastAsia="ko-KR"/>
        </w:rPr>
        <w:t>있어</w:t>
      </w:r>
      <w:r>
        <w:rPr>
          <w:lang w:eastAsia="ko-KR"/>
        </w:rPr>
        <w:t xml:space="preserve"> </w:t>
      </w:r>
      <w:r>
        <w:rPr>
          <w:lang w:eastAsia="ko-KR"/>
        </w:rPr>
        <w:t>영하의</w:t>
      </w:r>
      <w:r>
        <w:rPr>
          <w:lang w:eastAsia="ko-KR"/>
        </w:rPr>
        <w:t xml:space="preserve"> </w:t>
      </w:r>
      <w:r>
        <w:rPr>
          <w:lang w:eastAsia="ko-KR"/>
        </w:rPr>
        <w:t>날씨에</w:t>
      </w:r>
      <w:r>
        <w:rPr>
          <w:lang w:eastAsia="ko-KR"/>
        </w:rPr>
        <w:t xml:space="preserve"> </w:t>
      </w:r>
      <w:r>
        <w:rPr>
          <w:lang w:eastAsia="ko-KR"/>
        </w:rPr>
        <w:t>도로가</w:t>
      </w:r>
      <w:r>
        <w:rPr>
          <w:lang w:eastAsia="ko-KR"/>
        </w:rPr>
        <w:t xml:space="preserve"> </w:t>
      </w:r>
      <w:r>
        <w:rPr>
          <w:lang w:eastAsia="ko-KR"/>
        </w:rPr>
        <w:t>살얼음이</w:t>
      </w:r>
      <w:r>
        <w:rPr>
          <w:lang w:eastAsia="ko-KR"/>
        </w:rPr>
        <w:t xml:space="preserve"> </w:t>
      </w:r>
      <w:r>
        <w:rPr>
          <w:lang w:eastAsia="ko-KR"/>
        </w:rPr>
        <w:t>생겨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좌회전시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차량이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미끌어짐</w:t>
      </w:r>
      <w:proofErr w:type="spellEnd"/>
      <w:r>
        <w:rPr>
          <w:lang w:eastAsia="ko-KR"/>
        </w:rPr>
        <w:t>.</w:t>
      </w:r>
    </w:p>
    <w:p w:rsidR="00DE2E32" w:rsidRDefault="00CA7595">
      <w:pPr>
        <w:rPr>
          <w:lang w:eastAsia="ko-KR"/>
        </w:rPr>
      </w:pPr>
      <w:r>
        <w:rPr>
          <w:lang w:eastAsia="ko-KR"/>
        </w:rPr>
        <w:br w:type="page"/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2021-10-08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DE2E32" w:rsidRDefault="00CA7595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DE2E32" w:rsidRDefault="00CA7595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지원</w:t>
      </w:r>
      <w:r>
        <w:rPr>
          <w:lang w:eastAsia="ko-KR"/>
        </w:rPr>
        <w:t>-</w:t>
      </w:r>
      <w:r>
        <w:rPr>
          <w:lang w:eastAsia="ko-KR"/>
        </w:rPr>
        <w:t>복리후생</w:t>
      </w:r>
      <w:r>
        <w:rPr>
          <w:lang w:eastAsia="ko-KR"/>
        </w:rPr>
        <w:t>-</w:t>
      </w:r>
      <w:proofErr w:type="spellStart"/>
      <w:r>
        <w:rPr>
          <w:lang w:eastAsia="ko-KR"/>
        </w:rPr>
        <w:t>포스코휴먼스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클리닝</w:t>
      </w:r>
      <w:r>
        <w:rPr>
          <w:lang w:eastAsia="ko-KR"/>
        </w:rPr>
        <w:t xml:space="preserve"> </w:t>
      </w:r>
      <w:r>
        <w:rPr>
          <w:lang w:eastAsia="ko-KR"/>
        </w:rPr>
        <w:t>센터</w:t>
      </w:r>
      <w:r>
        <w:rPr>
          <w:lang w:eastAsia="ko-KR"/>
        </w:rPr>
        <w:t>/</w:t>
      </w:r>
      <w:r>
        <w:rPr>
          <w:lang w:eastAsia="ko-KR"/>
        </w:rPr>
        <w:t>클리닝</w:t>
      </w:r>
      <w:r>
        <w:rPr>
          <w:lang w:eastAsia="ko-KR"/>
        </w:rPr>
        <w:t>2</w:t>
      </w:r>
      <w:r>
        <w:rPr>
          <w:lang w:eastAsia="ko-KR"/>
        </w:rPr>
        <w:t>문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포항클리닝지원그룹</w:t>
      </w:r>
      <w:r>
        <w:rPr>
          <w:lang w:eastAsia="ko-KR"/>
        </w:rPr>
        <w:t xml:space="preserve"> </w:t>
      </w:r>
      <w:r>
        <w:rPr>
          <w:lang w:eastAsia="ko-KR"/>
        </w:rPr>
        <w:t>조업지원섹션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교통</w:t>
      </w:r>
    </w:p>
    <w:p w:rsidR="00DE2E32" w:rsidRDefault="00CA7595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DE2E32" w:rsidRDefault="00CA7595">
      <w:pPr>
        <w:rPr>
          <w:lang w:eastAsia="ko-KR"/>
        </w:rPr>
      </w:pPr>
      <w:proofErr w:type="spellStart"/>
      <w:r>
        <w:rPr>
          <w:lang w:eastAsia="ko-KR"/>
        </w:rPr>
        <w:t>주변확인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소홀</w:t>
      </w:r>
      <w:r>
        <w:rPr>
          <w:lang w:eastAsia="ko-KR"/>
        </w:rPr>
        <w:t xml:space="preserve"> (</w:t>
      </w:r>
      <w:r>
        <w:rPr>
          <w:lang w:eastAsia="ko-KR"/>
        </w:rPr>
        <w:t>전방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주변확인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 xml:space="preserve">), </w:t>
      </w:r>
      <w:r>
        <w:rPr>
          <w:lang w:eastAsia="ko-KR"/>
        </w:rPr>
        <w:t>상호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신호연락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불충분</w:t>
      </w:r>
      <w:r>
        <w:rPr>
          <w:lang w:eastAsia="ko-KR"/>
        </w:rPr>
        <w:t xml:space="preserve">, </w:t>
      </w:r>
      <w:r>
        <w:rPr>
          <w:lang w:eastAsia="ko-KR"/>
        </w:rPr>
        <w:t>기타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수건배송차량</w:t>
      </w:r>
      <w:r>
        <w:rPr>
          <w:lang w:eastAsia="ko-KR"/>
        </w:rPr>
        <w:t xml:space="preserve"> </w:t>
      </w:r>
      <w:r>
        <w:rPr>
          <w:lang w:eastAsia="ko-KR"/>
        </w:rPr>
        <w:t>클리닝</w:t>
      </w:r>
      <w:r>
        <w:rPr>
          <w:lang w:eastAsia="ko-KR"/>
        </w:rPr>
        <w:t>2</w:t>
      </w:r>
      <w:r>
        <w:rPr>
          <w:lang w:eastAsia="ko-KR"/>
        </w:rPr>
        <w:t>문에서</w:t>
      </w:r>
      <w:r>
        <w:rPr>
          <w:lang w:eastAsia="ko-KR"/>
        </w:rPr>
        <w:t xml:space="preserve"> </w:t>
      </w:r>
      <w:r>
        <w:rPr>
          <w:lang w:eastAsia="ko-KR"/>
        </w:rPr>
        <w:t>나오는</w:t>
      </w:r>
      <w:r>
        <w:rPr>
          <w:lang w:eastAsia="ko-KR"/>
        </w:rPr>
        <w:t xml:space="preserve"> </w:t>
      </w:r>
      <w:r>
        <w:rPr>
          <w:lang w:eastAsia="ko-KR"/>
        </w:rPr>
        <w:t>과정에서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예비군연대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방향에서</w:t>
      </w:r>
      <w:r>
        <w:rPr>
          <w:lang w:eastAsia="ko-KR"/>
        </w:rPr>
        <w:t xml:space="preserve"> </w:t>
      </w:r>
      <w:r>
        <w:rPr>
          <w:lang w:eastAsia="ko-KR"/>
        </w:rPr>
        <w:t>하행하는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외부차량과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충돌할뻔함</w:t>
      </w:r>
      <w:proofErr w:type="spellEnd"/>
      <w:r>
        <w:rPr>
          <w:lang w:eastAsia="ko-KR"/>
        </w:rPr>
        <w:t xml:space="preserve"> (</w:t>
      </w:r>
      <w:proofErr w:type="spellStart"/>
      <w:r>
        <w:rPr>
          <w:lang w:eastAsia="ko-KR"/>
        </w:rPr>
        <w:t>외부차량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과속</w:t>
      </w:r>
      <w:r>
        <w:rPr>
          <w:lang w:eastAsia="ko-KR"/>
        </w:rPr>
        <w:t>)</w:t>
      </w:r>
    </w:p>
    <w:p w:rsidR="00DE2E32" w:rsidRDefault="00CA7595">
      <w:pPr>
        <w:rPr>
          <w:lang w:eastAsia="ko-KR"/>
        </w:rPr>
      </w:pPr>
      <w:r>
        <w:rPr>
          <w:lang w:eastAsia="ko-KR"/>
        </w:rPr>
        <w:br w:type="page"/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2021-06-10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DE2E32" w:rsidRDefault="00CA7595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DE2E32" w:rsidRDefault="00CA7595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)FINEX-2 FINEX-</w:t>
      </w:r>
      <w:r>
        <w:rPr>
          <w:lang w:eastAsia="ko-KR"/>
        </w:rPr>
        <w:t>용융로</w:t>
      </w:r>
      <w:r>
        <w:rPr>
          <w:lang w:eastAsia="ko-KR"/>
        </w:rPr>
        <w:t>-Field/</w:t>
      </w:r>
      <w:proofErr w:type="spellStart"/>
      <w:r>
        <w:rPr>
          <w:lang w:eastAsia="ko-KR"/>
        </w:rPr>
        <w:t>배열보일러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앞</w:t>
      </w:r>
      <w:r>
        <w:rPr>
          <w:lang w:eastAsia="ko-KR"/>
        </w:rPr>
        <w:t xml:space="preserve"> </w:t>
      </w:r>
      <w:r>
        <w:rPr>
          <w:lang w:eastAsia="ko-KR"/>
        </w:rPr>
        <w:t>도로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)FINEX</w:t>
      </w:r>
      <w:r>
        <w:rPr>
          <w:lang w:eastAsia="ko-KR"/>
        </w:rPr>
        <w:t>부</w:t>
      </w:r>
      <w:r>
        <w:rPr>
          <w:lang w:eastAsia="ko-KR"/>
        </w:rPr>
        <w:t xml:space="preserve"> FINEX2</w:t>
      </w:r>
      <w:r>
        <w:rPr>
          <w:lang w:eastAsia="ko-KR"/>
        </w:rPr>
        <w:t>공장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교통</w:t>
      </w:r>
    </w:p>
    <w:p w:rsidR="00DE2E32" w:rsidRDefault="00CA7595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DE2E32" w:rsidRDefault="00CA7595">
      <w:pPr>
        <w:rPr>
          <w:lang w:eastAsia="ko-KR"/>
        </w:rPr>
      </w:pPr>
      <w:proofErr w:type="spellStart"/>
      <w:r>
        <w:rPr>
          <w:lang w:eastAsia="ko-KR"/>
        </w:rPr>
        <w:t>설비적결함</w:t>
      </w:r>
      <w:proofErr w:type="spellEnd"/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proofErr w:type="spellStart"/>
      <w:r>
        <w:rPr>
          <w:lang w:eastAsia="ko-KR"/>
        </w:rPr>
        <w:t>환경적결함</w:t>
      </w:r>
      <w:proofErr w:type="spellEnd"/>
      <w:r>
        <w:rPr>
          <w:lang w:eastAsia="ko-KR"/>
        </w:rPr>
        <w:t>)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 xml:space="preserve">CO2 Fiber Filter </w:t>
      </w:r>
      <w:proofErr w:type="spellStart"/>
      <w:r>
        <w:rPr>
          <w:lang w:eastAsia="ko-KR"/>
        </w:rPr>
        <w:t>점검후</w:t>
      </w:r>
      <w:proofErr w:type="spellEnd"/>
      <w:r>
        <w:rPr>
          <w:lang w:eastAsia="ko-KR"/>
        </w:rPr>
        <w:t xml:space="preserve"> Pump</w:t>
      </w:r>
      <w:r>
        <w:rPr>
          <w:lang w:eastAsia="ko-KR"/>
        </w:rPr>
        <w:t>실</w:t>
      </w:r>
      <w:r>
        <w:rPr>
          <w:lang w:eastAsia="ko-KR"/>
        </w:rPr>
        <w:t xml:space="preserve"> </w:t>
      </w:r>
      <w:r>
        <w:rPr>
          <w:lang w:eastAsia="ko-KR"/>
        </w:rPr>
        <w:t>점검을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이동중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배열보일러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설비</w:t>
      </w:r>
      <w:r>
        <w:rPr>
          <w:lang w:eastAsia="ko-KR"/>
        </w:rPr>
        <w:t xml:space="preserve"> </w:t>
      </w:r>
      <w:r>
        <w:rPr>
          <w:lang w:eastAsia="ko-KR"/>
        </w:rPr>
        <w:t>옆</w:t>
      </w:r>
      <w:r>
        <w:rPr>
          <w:lang w:eastAsia="ko-KR"/>
        </w:rPr>
        <w:t xml:space="preserve"> </w:t>
      </w:r>
      <w:r>
        <w:rPr>
          <w:lang w:eastAsia="ko-KR"/>
        </w:rPr>
        <w:t>도로를</w:t>
      </w:r>
      <w:r>
        <w:rPr>
          <w:lang w:eastAsia="ko-KR"/>
        </w:rPr>
        <w:t xml:space="preserve"> </w:t>
      </w:r>
      <w:r>
        <w:rPr>
          <w:lang w:eastAsia="ko-KR"/>
        </w:rPr>
        <w:t>지나가는데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배열보일러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상부</w:t>
      </w:r>
      <w:r>
        <w:rPr>
          <w:lang w:eastAsia="ko-KR"/>
        </w:rPr>
        <w:t xml:space="preserve"> Vent Line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통하여</w:t>
      </w:r>
      <w:r>
        <w:rPr>
          <w:lang w:eastAsia="ko-KR"/>
        </w:rPr>
        <w:t xml:space="preserve"> </w:t>
      </w:r>
      <w:r>
        <w:rPr>
          <w:lang w:eastAsia="ko-KR"/>
        </w:rPr>
        <w:t>고온수가</w:t>
      </w:r>
      <w:r>
        <w:rPr>
          <w:lang w:eastAsia="ko-KR"/>
        </w:rPr>
        <w:t xml:space="preserve"> </w:t>
      </w:r>
      <w:r>
        <w:rPr>
          <w:lang w:eastAsia="ko-KR"/>
        </w:rPr>
        <w:t>방출되면서</w:t>
      </w:r>
      <w:r>
        <w:rPr>
          <w:lang w:eastAsia="ko-KR"/>
        </w:rPr>
        <w:t xml:space="preserve"> </w:t>
      </w:r>
      <w:r>
        <w:rPr>
          <w:lang w:eastAsia="ko-KR"/>
        </w:rPr>
        <w:t>하부로</w:t>
      </w:r>
      <w:r>
        <w:rPr>
          <w:lang w:eastAsia="ko-KR"/>
        </w:rPr>
        <w:t xml:space="preserve"> </w:t>
      </w:r>
      <w:r>
        <w:rPr>
          <w:lang w:eastAsia="ko-KR"/>
        </w:rPr>
        <w:t>떨어져</w:t>
      </w:r>
      <w:r>
        <w:rPr>
          <w:lang w:eastAsia="ko-KR"/>
        </w:rPr>
        <w:t xml:space="preserve"> </w:t>
      </w:r>
      <w:r>
        <w:rPr>
          <w:lang w:eastAsia="ko-KR"/>
        </w:rPr>
        <w:t>피하려고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순간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도로옆에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지나가는</w:t>
      </w:r>
      <w:r>
        <w:rPr>
          <w:lang w:eastAsia="ko-KR"/>
        </w:rPr>
        <w:t xml:space="preserve"> </w:t>
      </w:r>
      <w:r>
        <w:rPr>
          <w:lang w:eastAsia="ko-KR"/>
        </w:rPr>
        <w:t>오토바이와</w:t>
      </w:r>
      <w:r>
        <w:rPr>
          <w:lang w:eastAsia="ko-KR"/>
        </w:rPr>
        <w:t xml:space="preserve"> </w:t>
      </w:r>
      <w:r>
        <w:rPr>
          <w:lang w:eastAsia="ko-KR"/>
        </w:rPr>
        <w:t>충돌하여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고통사고를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이어질뻔함</w:t>
      </w:r>
      <w:proofErr w:type="spellEnd"/>
      <w:r>
        <w:rPr>
          <w:lang w:eastAsia="ko-KR"/>
        </w:rPr>
        <w:t>.</w:t>
      </w:r>
    </w:p>
    <w:p w:rsidR="00DE2E32" w:rsidRDefault="00CA7595">
      <w:pPr>
        <w:rPr>
          <w:lang w:eastAsia="ko-KR"/>
        </w:rPr>
      </w:pPr>
      <w:r>
        <w:rPr>
          <w:lang w:eastAsia="ko-KR"/>
        </w:rPr>
        <w:br w:type="page"/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2021-05-19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DE2E32" w:rsidRDefault="00CA7595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DE2E32" w:rsidRDefault="00CA7595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제선</w:t>
      </w:r>
      <w:r>
        <w:rPr>
          <w:lang w:eastAsia="ko-KR"/>
        </w:rPr>
        <w:t>-</w:t>
      </w:r>
      <w:r>
        <w:rPr>
          <w:lang w:eastAsia="ko-KR"/>
        </w:rPr>
        <w:t>원료</w:t>
      </w:r>
      <w:r>
        <w:rPr>
          <w:lang w:eastAsia="ko-KR"/>
        </w:rPr>
        <w:t>-</w:t>
      </w:r>
      <w:r>
        <w:rPr>
          <w:lang w:eastAsia="ko-KR"/>
        </w:rPr>
        <w:t>전기실</w:t>
      </w:r>
      <w:r>
        <w:rPr>
          <w:lang w:eastAsia="ko-KR"/>
        </w:rPr>
        <w:t xml:space="preserve">-No3 </w:t>
      </w:r>
      <w:r>
        <w:rPr>
          <w:lang w:eastAsia="ko-KR"/>
        </w:rPr>
        <w:t>전기실</w:t>
      </w:r>
      <w:r>
        <w:rPr>
          <w:lang w:eastAsia="ko-KR"/>
        </w:rPr>
        <w:t>/204</w:t>
      </w:r>
      <w:r>
        <w:rPr>
          <w:lang w:eastAsia="ko-KR"/>
        </w:rPr>
        <w:t>번도로</w:t>
      </w:r>
      <w:r>
        <w:rPr>
          <w:lang w:eastAsia="ko-KR"/>
        </w:rPr>
        <w:t xml:space="preserve"> K</w:t>
      </w:r>
      <w:r>
        <w:rPr>
          <w:lang w:eastAsia="ko-KR"/>
        </w:rPr>
        <w:t>라인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출입구방향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중앙선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안전방재그룹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방재섹션</w:t>
      </w:r>
      <w:proofErr w:type="spellEnd"/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교통</w:t>
      </w:r>
    </w:p>
    <w:p w:rsidR="00DE2E32" w:rsidRDefault="00CA7595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DE2E32" w:rsidRDefault="00CA7595">
      <w:pPr>
        <w:rPr>
          <w:lang w:eastAsia="ko-KR"/>
        </w:rPr>
      </w:pPr>
      <w:proofErr w:type="spellStart"/>
      <w:r>
        <w:rPr>
          <w:lang w:eastAsia="ko-KR"/>
        </w:rPr>
        <w:t>지적확인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 xml:space="preserve"> (</w:t>
      </w:r>
      <w:proofErr w:type="spellStart"/>
      <w:r>
        <w:rPr>
          <w:lang w:eastAsia="ko-KR"/>
        </w:rPr>
        <w:t>미실시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), </w:t>
      </w:r>
      <w:proofErr w:type="spellStart"/>
      <w:r>
        <w:rPr>
          <w:lang w:eastAsia="ko-KR"/>
        </w:rPr>
        <w:t>주변확인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소홀</w:t>
      </w:r>
      <w:r>
        <w:rPr>
          <w:lang w:eastAsia="ko-KR"/>
        </w:rPr>
        <w:t xml:space="preserve"> (</w:t>
      </w:r>
      <w:r>
        <w:rPr>
          <w:lang w:eastAsia="ko-KR"/>
        </w:rPr>
        <w:t>전방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주변확인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>)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3</w:t>
      </w:r>
      <w:r>
        <w:rPr>
          <w:lang w:eastAsia="ko-KR"/>
        </w:rPr>
        <w:t>호차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운행중</w:t>
      </w:r>
      <w:proofErr w:type="spellEnd"/>
      <w:r>
        <w:rPr>
          <w:lang w:eastAsia="ko-KR"/>
        </w:rPr>
        <w:t xml:space="preserve"> 204</w:t>
      </w:r>
      <w:r>
        <w:rPr>
          <w:lang w:eastAsia="ko-KR"/>
        </w:rPr>
        <w:t>번도로</w:t>
      </w:r>
      <w:r>
        <w:rPr>
          <w:lang w:eastAsia="ko-KR"/>
        </w:rPr>
        <w:t xml:space="preserve"> </w:t>
      </w:r>
      <w:r>
        <w:rPr>
          <w:lang w:eastAsia="ko-KR"/>
        </w:rPr>
        <w:t>원료</w:t>
      </w:r>
      <w:r>
        <w:rPr>
          <w:lang w:eastAsia="ko-KR"/>
        </w:rPr>
        <w:t xml:space="preserve"> K</w:t>
      </w:r>
      <w:r>
        <w:rPr>
          <w:lang w:eastAsia="ko-KR"/>
        </w:rPr>
        <w:t>라인</w:t>
      </w:r>
      <w:r>
        <w:rPr>
          <w:lang w:eastAsia="ko-KR"/>
        </w:rPr>
        <w:t xml:space="preserve"> </w:t>
      </w:r>
      <w:r>
        <w:rPr>
          <w:lang w:eastAsia="ko-KR"/>
        </w:rPr>
        <w:t>출입구</w:t>
      </w:r>
      <w:r>
        <w:rPr>
          <w:lang w:eastAsia="ko-KR"/>
        </w:rPr>
        <w:t xml:space="preserve"> </w:t>
      </w:r>
      <w:r>
        <w:rPr>
          <w:lang w:eastAsia="ko-KR"/>
        </w:rPr>
        <w:t>방향</w:t>
      </w:r>
      <w:r>
        <w:rPr>
          <w:lang w:eastAsia="ko-KR"/>
        </w:rPr>
        <w:t xml:space="preserve"> </w:t>
      </w:r>
      <w:r>
        <w:rPr>
          <w:lang w:eastAsia="ko-KR"/>
        </w:rPr>
        <w:t>중앙선에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포트홀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발생으로</w:t>
      </w:r>
      <w:r>
        <w:rPr>
          <w:lang w:eastAsia="ko-KR"/>
        </w:rPr>
        <w:t xml:space="preserve"> </w:t>
      </w:r>
      <w:r>
        <w:rPr>
          <w:lang w:eastAsia="ko-KR"/>
        </w:rPr>
        <w:t>미처</w:t>
      </w:r>
      <w:r>
        <w:rPr>
          <w:lang w:eastAsia="ko-KR"/>
        </w:rPr>
        <w:t xml:space="preserve"> </w:t>
      </w:r>
      <w:r>
        <w:rPr>
          <w:lang w:eastAsia="ko-KR"/>
        </w:rPr>
        <w:t>확인하지</w:t>
      </w:r>
      <w:r>
        <w:rPr>
          <w:lang w:eastAsia="ko-KR"/>
        </w:rPr>
        <w:t xml:space="preserve"> </w:t>
      </w:r>
      <w:r>
        <w:rPr>
          <w:lang w:eastAsia="ko-KR"/>
        </w:rPr>
        <w:t>못하여</w:t>
      </w:r>
      <w:r>
        <w:rPr>
          <w:lang w:eastAsia="ko-KR"/>
        </w:rPr>
        <w:t xml:space="preserve"> </w:t>
      </w:r>
      <w:r>
        <w:rPr>
          <w:lang w:eastAsia="ko-KR"/>
        </w:rPr>
        <w:t>핸들을</w:t>
      </w:r>
      <w:r>
        <w:rPr>
          <w:lang w:eastAsia="ko-KR"/>
        </w:rPr>
        <w:t xml:space="preserve"> </w:t>
      </w:r>
      <w:r>
        <w:rPr>
          <w:lang w:eastAsia="ko-KR"/>
        </w:rPr>
        <w:t>돌리다</w:t>
      </w:r>
      <w:r>
        <w:rPr>
          <w:lang w:eastAsia="ko-KR"/>
        </w:rPr>
        <w:t xml:space="preserve"> </w:t>
      </w:r>
      <w:r>
        <w:rPr>
          <w:lang w:eastAsia="ko-KR"/>
        </w:rPr>
        <w:t>측면</w:t>
      </w:r>
      <w:r>
        <w:rPr>
          <w:lang w:eastAsia="ko-KR"/>
        </w:rPr>
        <w:t xml:space="preserve"> </w:t>
      </w:r>
      <w:r>
        <w:rPr>
          <w:lang w:eastAsia="ko-KR"/>
        </w:rPr>
        <w:t>화단과</w:t>
      </w:r>
      <w:r>
        <w:rPr>
          <w:lang w:eastAsia="ko-KR"/>
        </w:rPr>
        <w:t xml:space="preserve"> </w:t>
      </w:r>
      <w:r>
        <w:rPr>
          <w:lang w:eastAsia="ko-KR"/>
        </w:rPr>
        <w:t>충돌할</w:t>
      </w:r>
      <w:r>
        <w:rPr>
          <w:lang w:eastAsia="ko-KR"/>
        </w:rPr>
        <w:t xml:space="preserve"> </w:t>
      </w:r>
      <w:r>
        <w:rPr>
          <w:lang w:eastAsia="ko-KR"/>
        </w:rPr>
        <w:t>뻔한</w:t>
      </w:r>
      <w:r>
        <w:rPr>
          <w:lang w:eastAsia="ko-KR"/>
        </w:rPr>
        <w:t xml:space="preserve"> </w:t>
      </w:r>
      <w:r>
        <w:rPr>
          <w:lang w:eastAsia="ko-KR"/>
        </w:rPr>
        <w:t>사례임</w:t>
      </w:r>
      <w:r>
        <w:rPr>
          <w:lang w:eastAsia="ko-KR"/>
        </w:rPr>
        <w:t>.</w:t>
      </w:r>
    </w:p>
    <w:p w:rsidR="00DE2E32" w:rsidRDefault="00CA7595">
      <w:pPr>
        <w:rPr>
          <w:lang w:eastAsia="ko-KR"/>
        </w:rPr>
      </w:pPr>
      <w:r>
        <w:rPr>
          <w:lang w:eastAsia="ko-KR"/>
        </w:rPr>
        <w:br w:type="page"/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2021-05-01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DE2E32" w:rsidRDefault="00CA7595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DE2E32" w:rsidRDefault="00CA7595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에너지</w:t>
      </w:r>
      <w:r>
        <w:rPr>
          <w:lang w:eastAsia="ko-KR"/>
        </w:rPr>
        <w:t>-</w:t>
      </w:r>
      <w:r>
        <w:rPr>
          <w:lang w:eastAsia="ko-KR"/>
        </w:rPr>
        <w:t>전력계통</w:t>
      </w:r>
      <w:r>
        <w:rPr>
          <w:lang w:eastAsia="ko-KR"/>
        </w:rPr>
        <w:t>-</w:t>
      </w:r>
      <w:proofErr w:type="spellStart"/>
      <w:r>
        <w:rPr>
          <w:lang w:eastAsia="ko-KR"/>
        </w:rPr>
        <w:t>수배전</w:t>
      </w:r>
      <w:proofErr w:type="spellEnd"/>
      <w:r>
        <w:rPr>
          <w:lang w:eastAsia="ko-KR"/>
        </w:rPr>
        <w:t>-</w:t>
      </w:r>
      <w:r>
        <w:rPr>
          <w:lang w:eastAsia="ko-KR"/>
        </w:rPr>
        <w:t>자원화</w:t>
      </w:r>
      <w:r>
        <w:rPr>
          <w:lang w:eastAsia="ko-KR"/>
        </w:rPr>
        <w:t>/</w:t>
      </w:r>
      <w:proofErr w:type="spellStart"/>
      <w:r>
        <w:rPr>
          <w:lang w:eastAsia="ko-KR"/>
        </w:rPr>
        <w:t>자원화단지</w:t>
      </w:r>
      <w:proofErr w:type="spellEnd"/>
      <w:r>
        <w:rPr>
          <w:lang w:eastAsia="ko-KR"/>
        </w:rPr>
        <w:t xml:space="preserve"> #3</w:t>
      </w:r>
      <w:r>
        <w:rPr>
          <w:lang w:eastAsia="ko-KR"/>
        </w:rPr>
        <w:t>번</w:t>
      </w:r>
      <w:r>
        <w:rPr>
          <w:lang w:eastAsia="ko-KR"/>
        </w:rPr>
        <w:t xml:space="preserve"> </w:t>
      </w:r>
      <w:r>
        <w:rPr>
          <w:lang w:eastAsia="ko-KR"/>
        </w:rPr>
        <w:t>도로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안전방재그룹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방재섹션</w:t>
      </w:r>
      <w:proofErr w:type="spellEnd"/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교통</w:t>
      </w:r>
    </w:p>
    <w:p w:rsidR="00DE2E32" w:rsidRDefault="00CA7595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DE2E32" w:rsidRDefault="00CA7595">
      <w:pPr>
        <w:rPr>
          <w:lang w:eastAsia="ko-KR"/>
        </w:rPr>
      </w:pPr>
      <w:proofErr w:type="spellStart"/>
      <w:r>
        <w:rPr>
          <w:lang w:eastAsia="ko-KR"/>
        </w:rPr>
        <w:t>지적확인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 xml:space="preserve"> (</w:t>
      </w:r>
      <w:proofErr w:type="spellStart"/>
      <w:r>
        <w:rPr>
          <w:lang w:eastAsia="ko-KR"/>
        </w:rPr>
        <w:t>미실시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), </w:t>
      </w:r>
      <w:proofErr w:type="spellStart"/>
      <w:r>
        <w:rPr>
          <w:lang w:eastAsia="ko-KR"/>
        </w:rPr>
        <w:t>주변확인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소홀</w:t>
      </w:r>
      <w:r>
        <w:rPr>
          <w:lang w:eastAsia="ko-KR"/>
        </w:rPr>
        <w:t xml:space="preserve"> (</w:t>
      </w:r>
      <w:r>
        <w:rPr>
          <w:lang w:eastAsia="ko-KR"/>
        </w:rPr>
        <w:t>전방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주변확인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>)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현장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점검중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자원화단지</w:t>
      </w:r>
      <w:proofErr w:type="spellEnd"/>
      <w:r>
        <w:rPr>
          <w:lang w:eastAsia="ko-KR"/>
        </w:rPr>
        <w:t xml:space="preserve"> #3</w:t>
      </w:r>
      <w:r>
        <w:rPr>
          <w:lang w:eastAsia="ko-KR"/>
        </w:rPr>
        <w:t>번</w:t>
      </w:r>
      <w:r>
        <w:rPr>
          <w:lang w:eastAsia="ko-KR"/>
        </w:rPr>
        <w:t xml:space="preserve"> </w:t>
      </w:r>
      <w:r>
        <w:rPr>
          <w:lang w:eastAsia="ko-KR"/>
        </w:rPr>
        <w:t>도로의</w:t>
      </w:r>
      <w:r>
        <w:rPr>
          <w:lang w:eastAsia="ko-KR"/>
        </w:rPr>
        <w:t xml:space="preserve"> </w:t>
      </w:r>
      <w:r>
        <w:rPr>
          <w:lang w:eastAsia="ko-KR"/>
        </w:rPr>
        <w:t>노면이</w:t>
      </w:r>
      <w:r>
        <w:rPr>
          <w:lang w:eastAsia="ko-KR"/>
        </w:rPr>
        <w:t xml:space="preserve"> </w:t>
      </w:r>
      <w:r>
        <w:rPr>
          <w:lang w:eastAsia="ko-KR"/>
        </w:rPr>
        <w:t>젖어있어</w:t>
      </w:r>
      <w:r>
        <w:rPr>
          <w:lang w:eastAsia="ko-KR"/>
        </w:rPr>
        <w:t xml:space="preserve"> </w:t>
      </w:r>
      <w:r>
        <w:rPr>
          <w:lang w:eastAsia="ko-KR"/>
        </w:rPr>
        <w:t>소방차가</w:t>
      </w:r>
      <w:r>
        <w:rPr>
          <w:lang w:eastAsia="ko-KR"/>
        </w:rPr>
        <w:t xml:space="preserve"> </w:t>
      </w:r>
      <w:r>
        <w:rPr>
          <w:lang w:eastAsia="ko-KR"/>
        </w:rPr>
        <w:t>균형을</w:t>
      </w:r>
      <w:r>
        <w:rPr>
          <w:lang w:eastAsia="ko-KR"/>
        </w:rPr>
        <w:t xml:space="preserve"> </w:t>
      </w:r>
      <w:r>
        <w:rPr>
          <w:lang w:eastAsia="ko-KR"/>
        </w:rPr>
        <w:t>잃고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전복될뻔함</w:t>
      </w:r>
      <w:proofErr w:type="spellEnd"/>
      <w:r>
        <w:rPr>
          <w:lang w:eastAsia="ko-KR"/>
        </w:rPr>
        <w:t>.</w:t>
      </w:r>
    </w:p>
    <w:p w:rsidR="00DE2E32" w:rsidRDefault="00CA7595">
      <w:pPr>
        <w:rPr>
          <w:lang w:eastAsia="ko-KR"/>
        </w:rPr>
      </w:pPr>
      <w:r>
        <w:rPr>
          <w:lang w:eastAsia="ko-KR"/>
        </w:rPr>
        <w:br w:type="page"/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2024-01-15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DE2E32" w:rsidRDefault="00CA7595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DE2E32" w:rsidRDefault="00CA7595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인천</w:t>
      </w:r>
      <w:r>
        <w:rPr>
          <w:lang w:eastAsia="ko-KR"/>
        </w:rPr>
        <w:t>)</w:t>
      </w:r>
      <w:r>
        <w:rPr>
          <w:lang w:eastAsia="ko-KR"/>
        </w:rPr>
        <w:t>발전</w:t>
      </w:r>
      <w:r>
        <w:rPr>
          <w:lang w:eastAsia="ko-KR"/>
        </w:rPr>
        <w:t>-BOP-</w:t>
      </w:r>
      <w:r>
        <w:rPr>
          <w:lang w:eastAsia="ko-KR"/>
        </w:rPr>
        <w:t>기타</w:t>
      </w:r>
      <w:r>
        <w:rPr>
          <w:lang w:eastAsia="ko-KR"/>
        </w:rPr>
        <w:t>/</w:t>
      </w:r>
      <w:r>
        <w:rPr>
          <w:lang w:eastAsia="ko-KR"/>
        </w:rPr>
        <w:t>발전소</w:t>
      </w:r>
      <w:r>
        <w:rPr>
          <w:lang w:eastAsia="ko-KR"/>
        </w:rPr>
        <w:t xml:space="preserve"> </w:t>
      </w:r>
      <w:r>
        <w:rPr>
          <w:lang w:eastAsia="ko-KR"/>
        </w:rPr>
        <w:t>후문</w:t>
      </w:r>
      <w:r>
        <w:rPr>
          <w:lang w:eastAsia="ko-KR"/>
        </w:rPr>
        <w:t xml:space="preserve"> </w:t>
      </w:r>
      <w:r>
        <w:rPr>
          <w:lang w:eastAsia="ko-KR"/>
        </w:rPr>
        <w:t>사거리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DE2E32" w:rsidRDefault="00CA7595">
      <w:pPr>
        <w:rPr>
          <w:lang w:eastAsia="ko-KR"/>
        </w:rPr>
      </w:pPr>
      <w:proofErr w:type="spellStart"/>
      <w:r>
        <w:rPr>
          <w:lang w:eastAsia="ko-KR"/>
        </w:rPr>
        <w:t>정비부</w:t>
      </w:r>
      <w:proofErr w:type="spellEnd"/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교통</w:t>
      </w:r>
    </w:p>
    <w:p w:rsidR="00DE2E32" w:rsidRDefault="00CA7595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DE2E32" w:rsidRDefault="00CA7595">
      <w:pPr>
        <w:rPr>
          <w:lang w:eastAsia="ko-KR"/>
        </w:rPr>
      </w:pPr>
      <w:proofErr w:type="spellStart"/>
      <w:r>
        <w:rPr>
          <w:lang w:eastAsia="ko-KR"/>
        </w:rPr>
        <w:t>설비적결함</w:t>
      </w:r>
      <w:proofErr w:type="spellEnd"/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proofErr w:type="spellStart"/>
      <w:r>
        <w:rPr>
          <w:lang w:eastAsia="ko-KR"/>
        </w:rPr>
        <w:t>환경적결함</w:t>
      </w:r>
      <w:proofErr w:type="spellEnd"/>
      <w:r>
        <w:rPr>
          <w:lang w:eastAsia="ko-KR"/>
        </w:rPr>
        <w:t>)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발전소</w:t>
      </w:r>
      <w:r>
        <w:rPr>
          <w:lang w:eastAsia="ko-KR"/>
        </w:rPr>
        <w:t xml:space="preserve"> </w:t>
      </w:r>
      <w:r>
        <w:rPr>
          <w:lang w:eastAsia="ko-KR"/>
        </w:rPr>
        <w:t>후문</w:t>
      </w:r>
      <w:r>
        <w:rPr>
          <w:lang w:eastAsia="ko-KR"/>
        </w:rPr>
        <w:t xml:space="preserve"> </w:t>
      </w:r>
      <w:r>
        <w:rPr>
          <w:lang w:eastAsia="ko-KR"/>
        </w:rPr>
        <w:t>반사경</w:t>
      </w:r>
      <w:r>
        <w:rPr>
          <w:lang w:eastAsia="ko-KR"/>
        </w:rPr>
        <w:t xml:space="preserve"> </w:t>
      </w:r>
      <w:r>
        <w:rPr>
          <w:lang w:eastAsia="ko-KR"/>
        </w:rPr>
        <w:t>거울이</w:t>
      </w:r>
      <w:r>
        <w:rPr>
          <w:lang w:eastAsia="ko-KR"/>
        </w:rPr>
        <w:t xml:space="preserve"> </w:t>
      </w:r>
      <w:r>
        <w:rPr>
          <w:lang w:eastAsia="ko-KR"/>
        </w:rPr>
        <w:t>작은</w:t>
      </w:r>
      <w:r>
        <w:rPr>
          <w:lang w:eastAsia="ko-KR"/>
        </w:rPr>
        <w:t xml:space="preserve"> </w:t>
      </w:r>
      <w:r>
        <w:rPr>
          <w:lang w:eastAsia="ko-KR"/>
        </w:rPr>
        <w:t>관계로</w:t>
      </w:r>
      <w:r>
        <w:rPr>
          <w:lang w:eastAsia="ko-KR"/>
        </w:rPr>
        <w:t xml:space="preserve"> </w:t>
      </w:r>
      <w:r>
        <w:rPr>
          <w:lang w:eastAsia="ko-KR"/>
        </w:rPr>
        <w:t>한전</w:t>
      </w:r>
      <w:r>
        <w:rPr>
          <w:lang w:eastAsia="ko-KR"/>
        </w:rPr>
        <w:t xml:space="preserve"> </w:t>
      </w:r>
      <w:r>
        <w:rPr>
          <w:lang w:eastAsia="ko-KR"/>
        </w:rPr>
        <w:t>우측에서</w:t>
      </w:r>
      <w:r>
        <w:rPr>
          <w:lang w:eastAsia="ko-KR"/>
        </w:rPr>
        <w:t xml:space="preserve"> </w:t>
      </w:r>
      <w:r>
        <w:rPr>
          <w:lang w:eastAsia="ko-KR"/>
        </w:rPr>
        <w:t>오는</w:t>
      </w:r>
      <w:r>
        <w:rPr>
          <w:lang w:eastAsia="ko-KR"/>
        </w:rPr>
        <w:t xml:space="preserve"> </w:t>
      </w:r>
      <w:r>
        <w:rPr>
          <w:lang w:eastAsia="ko-KR"/>
        </w:rPr>
        <w:t>차량이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보이지가</w:t>
      </w:r>
      <w:r>
        <w:rPr>
          <w:lang w:eastAsia="ko-KR"/>
        </w:rPr>
        <w:t xml:space="preserve"> </w:t>
      </w:r>
      <w:r>
        <w:rPr>
          <w:lang w:eastAsia="ko-KR"/>
        </w:rPr>
        <w:t>않아</w:t>
      </w:r>
      <w:r>
        <w:rPr>
          <w:lang w:eastAsia="ko-KR"/>
        </w:rPr>
        <w:t xml:space="preserve"> </w:t>
      </w:r>
      <w:r>
        <w:rPr>
          <w:lang w:eastAsia="ko-KR"/>
        </w:rPr>
        <w:t>사고</w:t>
      </w:r>
      <w:r>
        <w:rPr>
          <w:lang w:eastAsia="ko-KR"/>
        </w:rPr>
        <w:t xml:space="preserve"> </w:t>
      </w:r>
      <w:r>
        <w:rPr>
          <w:lang w:eastAsia="ko-KR"/>
        </w:rPr>
        <w:t>발생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수가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:rsidR="00DE2E32" w:rsidRDefault="00CA7595">
      <w:pPr>
        <w:rPr>
          <w:lang w:eastAsia="ko-KR"/>
        </w:rPr>
      </w:pPr>
      <w:r>
        <w:rPr>
          <w:lang w:eastAsia="ko-KR"/>
        </w:rPr>
        <w:br w:type="page"/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2023-12-24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DE2E32" w:rsidRDefault="00CA7595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DE2E32" w:rsidRDefault="00CA7595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인천</w:t>
      </w:r>
      <w:r>
        <w:rPr>
          <w:lang w:eastAsia="ko-KR"/>
        </w:rPr>
        <w:t>)</w:t>
      </w:r>
      <w:r>
        <w:rPr>
          <w:lang w:eastAsia="ko-KR"/>
        </w:rPr>
        <w:t>발전</w:t>
      </w:r>
      <w:r>
        <w:rPr>
          <w:lang w:eastAsia="ko-KR"/>
        </w:rPr>
        <w:t>-</w:t>
      </w:r>
      <w:r>
        <w:rPr>
          <w:lang w:eastAsia="ko-KR"/>
        </w:rPr>
        <w:t>발전</w:t>
      </w:r>
      <w:r>
        <w:rPr>
          <w:lang w:eastAsia="ko-KR"/>
        </w:rPr>
        <w:t>-</w:t>
      </w:r>
      <w:r>
        <w:rPr>
          <w:lang w:eastAsia="ko-KR"/>
        </w:rPr>
        <w:t>복합화력</w:t>
      </w:r>
      <w:r>
        <w:rPr>
          <w:lang w:eastAsia="ko-KR"/>
        </w:rPr>
        <w:t xml:space="preserve"> #4-S/T #4/4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r>
        <w:rPr>
          <w:lang w:eastAsia="ko-KR"/>
        </w:rPr>
        <w:t>출입구</w:t>
      </w:r>
      <w:r>
        <w:rPr>
          <w:lang w:eastAsia="ko-KR"/>
        </w:rPr>
        <w:t xml:space="preserve"> </w:t>
      </w:r>
      <w:r>
        <w:rPr>
          <w:lang w:eastAsia="ko-KR"/>
        </w:rPr>
        <w:t>이전</w:t>
      </w:r>
      <w:r>
        <w:rPr>
          <w:lang w:eastAsia="ko-KR"/>
        </w:rPr>
        <w:t xml:space="preserve"> </w:t>
      </w:r>
      <w:r>
        <w:rPr>
          <w:lang w:eastAsia="ko-KR"/>
        </w:rPr>
        <w:t>도로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DE2E32" w:rsidRDefault="00CA7595">
      <w:pPr>
        <w:rPr>
          <w:lang w:eastAsia="ko-KR"/>
        </w:rPr>
      </w:pPr>
      <w:proofErr w:type="spellStart"/>
      <w:r>
        <w:rPr>
          <w:lang w:eastAsia="ko-KR"/>
        </w:rPr>
        <w:t>발전부</w:t>
      </w:r>
      <w:proofErr w:type="spellEnd"/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교통</w:t>
      </w:r>
    </w:p>
    <w:p w:rsidR="00DE2E32" w:rsidRDefault="00CA7595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DE2E32" w:rsidRDefault="00CA7595">
      <w:pPr>
        <w:rPr>
          <w:lang w:eastAsia="ko-KR"/>
        </w:rPr>
      </w:pPr>
      <w:r>
        <w:rPr>
          <w:lang w:eastAsia="ko-KR"/>
        </w:rPr>
        <w:t>임의작업수행</w:t>
      </w:r>
      <w:r>
        <w:rPr>
          <w:lang w:eastAsia="ko-KR"/>
        </w:rPr>
        <w:t>(</w:t>
      </w:r>
      <w:r>
        <w:rPr>
          <w:lang w:eastAsia="ko-KR"/>
        </w:rPr>
        <w:t>무단작업실시</w:t>
      </w:r>
      <w:r>
        <w:rPr>
          <w:lang w:eastAsia="ko-KR"/>
        </w:rPr>
        <w:t>)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새벽</w:t>
      </w:r>
      <w:r>
        <w:rPr>
          <w:lang w:eastAsia="ko-KR"/>
        </w:rPr>
        <w:t xml:space="preserve"> </w:t>
      </w:r>
      <w:r>
        <w:rPr>
          <w:lang w:eastAsia="ko-KR"/>
        </w:rPr>
        <w:t>출근길</w:t>
      </w:r>
      <w:r>
        <w:rPr>
          <w:lang w:eastAsia="ko-KR"/>
        </w:rPr>
        <w:t xml:space="preserve"> </w:t>
      </w:r>
      <w:r>
        <w:rPr>
          <w:lang w:eastAsia="ko-KR"/>
        </w:rPr>
        <w:t>밤새</w:t>
      </w:r>
      <w:r>
        <w:rPr>
          <w:lang w:eastAsia="ko-KR"/>
        </w:rPr>
        <w:t xml:space="preserve"> </w:t>
      </w:r>
      <w:r>
        <w:rPr>
          <w:lang w:eastAsia="ko-KR"/>
        </w:rPr>
        <w:t>내린</w:t>
      </w:r>
      <w:r>
        <w:rPr>
          <w:lang w:eastAsia="ko-KR"/>
        </w:rPr>
        <w:t xml:space="preserve"> </w:t>
      </w:r>
      <w:r>
        <w:rPr>
          <w:lang w:eastAsia="ko-KR"/>
        </w:rPr>
        <w:t>눈이</w:t>
      </w:r>
      <w:r>
        <w:rPr>
          <w:lang w:eastAsia="ko-KR"/>
        </w:rPr>
        <w:t xml:space="preserve"> </w:t>
      </w:r>
      <w:r>
        <w:rPr>
          <w:lang w:eastAsia="ko-KR"/>
        </w:rPr>
        <w:t>도로에</w:t>
      </w:r>
      <w:r>
        <w:rPr>
          <w:lang w:eastAsia="ko-KR"/>
        </w:rPr>
        <w:t xml:space="preserve"> </w:t>
      </w:r>
      <w:r>
        <w:rPr>
          <w:lang w:eastAsia="ko-KR"/>
        </w:rPr>
        <w:t>쌓여</w:t>
      </w:r>
      <w:r>
        <w:rPr>
          <w:lang w:eastAsia="ko-KR"/>
        </w:rPr>
        <w:t xml:space="preserve"> </w:t>
      </w:r>
      <w:r>
        <w:rPr>
          <w:lang w:eastAsia="ko-KR"/>
        </w:rPr>
        <w:t>서행하며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커브길을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도는데</w:t>
      </w:r>
      <w:r>
        <w:rPr>
          <w:lang w:eastAsia="ko-KR"/>
        </w:rPr>
        <w:t xml:space="preserve"> </w:t>
      </w:r>
      <w:r>
        <w:rPr>
          <w:lang w:eastAsia="ko-KR"/>
        </w:rPr>
        <w:t>반대편에서</w:t>
      </w:r>
      <w:r>
        <w:rPr>
          <w:lang w:eastAsia="ko-KR"/>
        </w:rPr>
        <w:t xml:space="preserve"> </w:t>
      </w:r>
      <w:r>
        <w:rPr>
          <w:lang w:eastAsia="ko-KR"/>
        </w:rPr>
        <w:t>차량이</w:t>
      </w:r>
      <w:r>
        <w:rPr>
          <w:lang w:eastAsia="ko-KR"/>
        </w:rPr>
        <w:t xml:space="preserve"> </w:t>
      </w:r>
      <w:r>
        <w:rPr>
          <w:lang w:eastAsia="ko-KR"/>
        </w:rPr>
        <w:t>중앙선을</w:t>
      </w:r>
      <w:r>
        <w:rPr>
          <w:lang w:eastAsia="ko-KR"/>
        </w:rPr>
        <w:t xml:space="preserve"> </w:t>
      </w:r>
      <w:r>
        <w:rPr>
          <w:lang w:eastAsia="ko-KR"/>
        </w:rPr>
        <w:t>넘어서</w:t>
      </w:r>
      <w:r>
        <w:rPr>
          <w:lang w:eastAsia="ko-KR"/>
        </w:rPr>
        <w:t xml:space="preserve"> </w:t>
      </w:r>
      <w:r>
        <w:rPr>
          <w:lang w:eastAsia="ko-KR"/>
        </w:rPr>
        <w:t>진행하여</w:t>
      </w:r>
      <w:r>
        <w:rPr>
          <w:lang w:eastAsia="ko-KR"/>
        </w:rPr>
        <w:t xml:space="preserve"> </w:t>
      </w:r>
      <w:r>
        <w:rPr>
          <w:lang w:eastAsia="ko-KR"/>
        </w:rPr>
        <w:t>사고가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일어날뻔함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br w:type="page"/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2023-07-05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DE2E32" w:rsidRDefault="00CA7595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DE2E32" w:rsidRDefault="00CA7595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)2</w:t>
      </w:r>
      <w:r>
        <w:rPr>
          <w:lang w:eastAsia="ko-KR"/>
        </w:rPr>
        <w:t>도금</w:t>
      </w:r>
      <w:r>
        <w:rPr>
          <w:lang w:eastAsia="ko-KR"/>
        </w:rPr>
        <w:t>-3</w:t>
      </w:r>
      <w:r>
        <w:rPr>
          <w:lang w:eastAsia="ko-KR"/>
        </w:rPr>
        <w:t>용융도금</w:t>
      </w:r>
      <w:r>
        <w:rPr>
          <w:lang w:eastAsia="ko-KR"/>
        </w:rPr>
        <w:t>-3CGL-</w:t>
      </w:r>
      <w:r>
        <w:rPr>
          <w:lang w:eastAsia="ko-KR"/>
        </w:rPr>
        <w:t>입측</w:t>
      </w:r>
      <w:r>
        <w:rPr>
          <w:lang w:eastAsia="ko-KR"/>
        </w:rPr>
        <w:t>/</w:t>
      </w:r>
      <w:proofErr w:type="spellStart"/>
      <w:r>
        <w:rPr>
          <w:lang w:eastAsia="ko-KR"/>
        </w:rPr>
        <w:t>운전실뒷편</w:t>
      </w:r>
      <w:proofErr w:type="spellEnd"/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도금부</w:t>
      </w:r>
      <w:proofErr w:type="spellEnd"/>
      <w:r>
        <w:rPr>
          <w:lang w:eastAsia="ko-KR"/>
        </w:rPr>
        <w:t xml:space="preserve"> 2</w:t>
      </w:r>
      <w:r>
        <w:rPr>
          <w:lang w:eastAsia="ko-KR"/>
        </w:rPr>
        <w:t>도금공장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교통</w:t>
      </w:r>
    </w:p>
    <w:p w:rsidR="00DE2E32" w:rsidRDefault="00CA7595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DE2E32" w:rsidRDefault="00CA7595">
      <w:pPr>
        <w:rPr>
          <w:lang w:eastAsia="ko-KR"/>
        </w:rPr>
      </w:pPr>
      <w:proofErr w:type="spellStart"/>
      <w:r>
        <w:rPr>
          <w:lang w:eastAsia="ko-KR"/>
        </w:rPr>
        <w:t>설비적결함</w:t>
      </w:r>
      <w:proofErr w:type="spellEnd"/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proofErr w:type="spellStart"/>
      <w:r>
        <w:rPr>
          <w:lang w:eastAsia="ko-KR"/>
        </w:rPr>
        <w:t>환경적결함</w:t>
      </w:r>
      <w:proofErr w:type="spellEnd"/>
      <w:r>
        <w:rPr>
          <w:lang w:eastAsia="ko-KR"/>
        </w:rPr>
        <w:t>)</w:t>
      </w:r>
    </w:p>
    <w:p w:rsidR="00DE2E32" w:rsidRDefault="00CA7595">
      <w:pPr>
        <w:pStyle w:val="21"/>
        <w:rPr>
          <w:lang w:eastAsia="ko-KR"/>
        </w:rPr>
      </w:pPr>
      <w:bookmarkStart w:id="0" w:name="_GoBack"/>
      <w:bookmarkEnd w:id="0"/>
      <w:proofErr w:type="spellStart"/>
      <w:r>
        <w:rPr>
          <w:lang w:eastAsia="ko-KR"/>
        </w:rPr>
        <w:t>발생상황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운전실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뒷편으로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이동하려는</w:t>
      </w:r>
      <w:r>
        <w:rPr>
          <w:lang w:eastAsia="ko-KR"/>
        </w:rPr>
        <w:t xml:space="preserve"> </w:t>
      </w:r>
      <w:r>
        <w:rPr>
          <w:lang w:eastAsia="ko-KR"/>
        </w:rPr>
        <w:t>순간에</w:t>
      </w:r>
      <w:r>
        <w:rPr>
          <w:lang w:eastAsia="ko-KR"/>
        </w:rPr>
        <w:t xml:space="preserve"> </w:t>
      </w:r>
      <w:r>
        <w:rPr>
          <w:lang w:eastAsia="ko-KR"/>
        </w:rPr>
        <w:t>지나가는</w:t>
      </w:r>
      <w:r>
        <w:rPr>
          <w:lang w:eastAsia="ko-KR"/>
        </w:rPr>
        <w:t xml:space="preserve"> </w:t>
      </w:r>
      <w:r>
        <w:rPr>
          <w:lang w:eastAsia="ko-KR"/>
        </w:rPr>
        <w:t>지게차와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추돌할뻔함</w:t>
      </w:r>
      <w:proofErr w:type="spellEnd"/>
      <w:r>
        <w:rPr>
          <w:lang w:eastAsia="ko-KR"/>
        </w:rPr>
        <w:t>.</w:t>
      </w:r>
    </w:p>
    <w:p w:rsidR="00DE2E32" w:rsidRDefault="00DE2E32">
      <w:pPr>
        <w:rPr>
          <w:lang w:eastAsia="ko-KR"/>
        </w:rPr>
      </w:pPr>
    </w:p>
    <w:sectPr w:rsidR="00DE2E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A7595"/>
    <w:rsid w:val="00CB0664"/>
    <w:rsid w:val="00DE2E3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666F7A"/>
  <w14:defaultImageDpi w14:val="300"/>
  <w15:docId w15:val="{F82E2309-46BD-4D80-BAB3-7311F9590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DEB6EE-16A4-44CB-B840-1B82006CE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Administrator</cp:lastModifiedBy>
  <cp:revision>2</cp:revision>
  <dcterms:created xsi:type="dcterms:W3CDTF">2013-12-23T23:15:00Z</dcterms:created>
  <dcterms:modified xsi:type="dcterms:W3CDTF">2024-12-02T13:18:00Z</dcterms:modified>
  <cp:category/>
</cp:coreProperties>
</file>